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mc:Ignorable="w14 wp14">
  <w:body>
    <w:p>
      <w:pPr/>
      <w:r>
        <w:rPr>
          <w:color w:val="FF0000"/>
          <w:sz w:val="24"/>
        </w:rPr>
        <w:t xml:space="preserve">Evaluation Warning: The document was created with Spire.Doc for Python.</w:t>
      </w:r>
    </w:p>
    <w:p>
      <w:pPr>
        <w:pStyle w:val="Heading1"/>
      </w:pPr>
      <w:r>
        <w:rPr>
          <w:highlight w:val="yellow"/>
        </w:rPr>
        <w:t xml:space="preserve">Machine Learn</w:t>
      </w:r>
      <w:r>
        <w:t xml:space="preserve">ing: Unlocking the Power of Data</w:t>
      </w:r>
    </w:p>
    <w:p>
      <w:pPr/>
      <w:r>
        <w:rPr>
          <w:highlight w:val="yellow"/>
        </w:rPr>
        <w:t xml:space="preserve">Machine learn</w:t>
      </w:r>
      <w:r>
        <w:t xml:space="preserve">ing, a subset of artificial intelligence, is fundamentally transforming the way we interact with technology. At its core, </w:t>
      </w:r>
      <w:r>
        <w:rPr>
          <w:highlight w:val="yellow"/>
        </w:rPr>
        <w:t xml:space="preserve">machine learn</w:t>
      </w:r>
      <w:r>
        <w:t xml:space="preserve">ing involves training algorithms on vast datasets to identify patterns, make decisions, and predict outcomes without explicit programming for each specific task. This learning process is driven by statistical methods and computational techniques such as supervised learning, where models are trained on labeled data, and unsupervised learning, where models detect underlying structures in unlabeled datasets.</w:t>
      </w:r>
    </w:p>
    <w:p>
      <w:pPr/>
      <w:r>
        <w:t xml:space="preserve">One of the fascinating applications of </w:t>
      </w:r>
      <w:r>
        <w:rPr>
          <w:highlight w:val="yellow"/>
        </w:rPr>
        <w:t xml:space="preserve">machine learn</w:t>
      </w:r>
      <w:r>
        <w:t xml:space="preserve">ing is in the field of healthcare. For example, models can analyze medical images to detect early signs of diseases like cancer, offering accuracy and speed beyond human capabilities. Similarly, in finance, </w:t>
      </w:r>
      <w:r>
        <w:rPr>
          <w:highlight w:val="yellow"/>
        </w:rPr>
        <w:t xml:space="preserve">machine learn</w:t>
      </w:r>
      <w:r>
        <w:t xml:space="preserve">ing algorithms are used for fraud detection, where they learn to identify unusual patterns that indicate potentially fraudulent transactions.</w:t>
      </w:r>
    </w:p>
    <w:p>
      <w:pPr/>
      <w:r>
        <w:t xml:space="preserve">Reinforcement learning, a branch of </w:t>
      </w:r>
      <w:r>
        <w:rPr>
          <w:highlight w:val="yellow"/>
        </w:rPr>
        <w:t xml:space="preserve">machine learn</w:t>
      </w:r>
      <w:r>
        <w:t xml:space="preserve">ing inspired by behavioral psychology, is another area gaining momentum. This technique involves training agents to make a sequence of decisions by rewarding them for positive actions and penalizing them for negative ones, akin to how humans learn from trial and error. Reinforcement learning is pivotal in developing advanced robotics, self-driving cars, and even game-playing AI that can beat human champions.</w:t>
      </w:r>
    </w:p>
    <w:p>
      <w:pPr/>
      <w:r>
        <w:t xml:space="preserve">With the proliferation of big data and the advancement of computational power, </w:t>
      </w:r>
      <w:r>
        <w:rPr>
          <w:highlight w:val="yellow"/>
        </w:rPr>
        <w:t xml:space="preserve">machine learn</w:t>
      </w:r>
      <w:r>
        <w:t xml:space="preserve">ing is rapidly evolving. Techniques like deep learning, which uses neural networks with many layers, are pushing the boundaries of what machines can learn and do. From virtual assistants like Siri and Alexa to recommendation engines on Netflix and Amazon, </w:t>
      </w:r>
      <w:r>
        <w:rPr>
          <w:highlight w:val="yellow"/>
        </w:rPr>
        <w:t xml:space="preserve">machine learn</w:t>
      </w:r>
      <w:r>
        <w:t xml:space="preserve">ing is increasingly embedded in our daily lives, reshaping industries and unlocking new possibilities.</w:t>
      </w:r>
    </w:p>
    <w:p>
      <w:pPr/>
      <w:r>
        <w:t xml:space="preserve">The future of </w:t>
      </w:r>
      <w:r>
        <w:rPr>
          <w:highlight w:val="yellow"/>
        </w:rPr>
        <w:t xml:space="preserve">machine learn</w:t>
      </w:r>
      <w:r>
        <w:t xml:space="preserve">ing holds immense promise, with emerging trends like federated learning and quantum </w:t>
      </w:r>
      <w:r>
        <w:rPr>
          <w:highlight w:val="yellow"/>
        </w:rPr>
        <w:t xml:space="preserve">machine learn</w:t>
      </w:r>
      <w:r>
        <w:t xml:space="preserve">ing poised to tackle the next generation of challenges. As we continue to refine algorithms and develop more powerful computing infrastructure, </w:t>
      </w:r>
      <w:r>
        <w:rPr>
          <w:highlight w:val="yellow"/>
        </w:rPr>
        <w:t xml:space="preserve">machine learn</w:t>
      </w:r>
      <w:r>
        <w:t xml:space="preserve">ing will play an ever more critical role in solving complex global problems, ultimately driving humanity toward a smarter, more data-driven future.</w:t>
      </w:r>
    </w:p>
    <w:sectPr w:rsidSect="00034616">
      <w:pgSz w:w="12240" w:h="15840" w:orient="portrait"/>
      <w:pgMar w:top="1440" w:right="1800" w:bottom="1440" w:left="1800" w:header="720" w:footer="720" w:gutter="0"/>
      <w:pgBorders/>
      <w:cols w:num="1" w:space="720">
        <w:col w:w="864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singleLevel"/>
    <w:lvl w:ilvl="0">
      <w:start w:val="1"/>
      <w:numFmt w:val="decimal"/>
      <w:suff w:val="tab"/>
      <w:lvlText w:val="%1."/>
      <w:lvlJc w:val="left"/>
      <w:pPr>
        <w:tabs>
          <w:tab w:val="num" w:pos="1800"/>
        </w:tabs>
        <w:ind w:left="1800" w:hanging="360"/>
      </w:pPr>
      <w:rPr/>
    </w:lvl>
  </w:abstractNum>
  <w:abstractNum w:abstractNumId="3">
    <w:multiLevelType w:val="singleLevel"/>
    <w:lvl w:ilvl="0">
      <w:start w:val="1"/>
      <w:numFmt w:val="decimal"/>
      <w:suff w:val="tab"/>
      <w:lvlText w:val="%1."/>
      <w:lvlJc w:val="left"/>
      <w:pPr>
        <w:tabs>
          <w:tab w:val="num" w:pos="1440"/>
        </w:tabs>
        <w:ind w:left="1440" w:hanging="360"/>
      </w:pPr>
      <w:rPr/>
    </w:lvl>
  </w:abstractNum>
  <w:abstractNum w:abstractNumId="4">
    <w:multiLevelType w:val="singleLevel"/>
    <w:lvl w:ilvl="0">
      <w:start w:val="1"/>
      <w:numFmt w:val="decimal"/>
      <w:pStyle w:val="ListNumber3"/>
      <w:suff w:val="tab"/>
      <w:lvlText w:val="%1."/>
      <w:lvlJc w:val="left"/>
      <w:pPr>
        <w:tabs>
          <w:tab w:val="num" w:pos="1080"/>
        </w:tabs>
        <w:ind w:left="1080" w:hanging="360"/>
      </w:pPr>
      <w:rPr/>
    </w:lvl>
  </w:abstractNum>
  <w:abstractNum w:abstractNumId="5">
    <w:multiLevelType w:val="singleLevel"/>
    <w:lvl w:ilvl="0">
      <w:start w:val="1"/>
      <w:numFmt w:val="decimal"/>
      <w:pStyle w:val="ListNumber2"/>
      <w:suff w:val="tab"/>
      <w:lvlText w:val="%1."/>
      <w:lvlJc w:val="left"/>
      <w:pPr>
        <w:tabs>
          <w:tab w:val="num" w:pos="720"/>
        </w:tabs>
        <w:ind w:left="720" w:hanging="360"/>
      </w:pPr>
      <w:rPr/>
    </w:lvl>
  </w:abstractNum>
  <w:abstractNum w:abstractNumId="6">
    <w:multiLevelType w:val="singleLevel"/>
    <w:lvl w:ilvl="0">
      <w:start w:val="1"/>
      <w:numFmt w:val="bullet"/>
      <w:suff w:val="tab"/>
      <w:lvlText w:val=""/>
      <w:lvlJc w:val="left"/>
      <w:pPr>
        <w:tabs>
          <w:tab w:val="num" w:pos="1440"/>
        </w:tabs>
        <w:ind w:left="1440" w:hanging="360"/>
      </w:pPr>
      <w:rPr>
        <w:rFonts w:ascii="Symbol" w:hAnsi="Symbol" w:hint="default"/>
      </w:rPr>
    </w:lvl>
  </w:abstractNum>
  <w:abstractNum w:abstractNumId="7">
    <w:multiLevelType w:val="singleLevel"/>
    <w:lvl w:ilvl="0">
      <w:start w:val="1"/>
      <w:numFmt w:val="bullet"/>
      <w:pStyle w:val="ListBullet3"/>
      <w:suff w:val="tab"/>
      <w:lvlText w:val=""/>
      <w:lvlJc w:val="left"/>
      <w:pPr>
        <w:tabs>
          <w:tab w:val="num" w:pos="1080"/>
        </w:tabs>
        <w:ind w:left="1080" w:hanging="360"/>
      </w:pPr>
      <w:rPr>
        <w:rFonts w:ascii="Symbol" w:hAnsi="Symbol" w:hint="default"/>
      </w:rPr>
    </w:lvl>
  </w:abstractNum>
  <w:abstractNum w:abstractNumId="8">
    <w:multiLevelType w:val="singleLevel"/>
    <w:lvl w:ilvl="0">
      <w:start w:val="1"/>
      <w:numFmt w:val="bullet"/>
      <w:pStyle w:val="ListBullet2"/>
      <w:suff w:val="tab"/>
      <w:lvlText w:val=""/>
      <w:lvlJc w:val="left"/>
      <w:pPr>
        <w:tabs>
          <w:tab w:val="num" w:pos="720"/>
        </w:tabs>
        <w:ind w:left="720" w:hanging="360"/>
      </w:pPr>
      <w:rPr>
        <w:rFonts w:ascii="Symbol" w:hAnsi="Symbol" w:hint="default"/>
      </w:rPr>
    </w:lvl>
  </w:abstractNum>
  <w:abstractNum w:abstractNumId="9">
    <w:multiLevelType w:val="singleLevel"/>
    <w:lvl w:ilvl="0">
      <w:start w:val="1"/>
      <w:numFmt w:val="decimal"/>
      <w:pStyle w:val="ListNumber"/>
      <w:suff w:val="tab"/>
      <w:lvlText w:val="%1."/>
      <w:lvlJc w:val="left"/>
      <w:pPr>
        <w:tabs>
          <w:tab w:val="num" w:pos="360"/>
        </w:tabs>
        <w:ind w:left="360" w:hanging="360"/>
      </w:pPr>
      <w:rPr/>
    </w:lvl>
  </w:abstractNum>
  <w:abstractNum w:abstractNumId="10">
    <w:multiLevelType w:val="singleLevel"/>
    <w:lvl w:ilvl="0">
      <w:start w:val="1"/>
      <w:numFmt w:val="bullet"/>
      <w:pStyle w:val="ListBullet"/>
      <w:suff w:val="tab"/>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mc:Ignorable="w14">
  <w:zoom w:val="bestFit"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ja-JP"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asciiTheme="minorHAnsi" w:eastAsiaTheme="minorEastAsia"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tyle>
  <w:style w:type="paragraph" w:styleId="Header">
    <w:name w:val="Header"/>
    <w:basedOn w:val="Normal"/>
    <w:link w:val="HeaderChar"/>
    <w:uiPriority w:val="99"/>
    <w:unhideWhenUsed/>
    <w:rsid w:val="00E618BF"/>
    <w:pPr>
      <w:tabs>
        <w:tab w:val="center" w:pos="4680"/>
        <w:tab w:val="right" w:pos="9360"/>
      </w:tabs>
      <w:spacing w:after="0" w:line="240" w:lineRule="auto"/>
    </w:pPr>
    <w:rPr/>
  </w:style>
  <w:style w:type="character" w:customStyle="1" w:styleId="HeaderChar">
    <w:name w:val="Header Char"/>
    <w:basedOn w:val="DefaultParagraphFont"/>
    <w:link w:val="Header"/>
    <w:uiPriority w:val="99"/>
    <w:rsid w:val="00E618BF"/>
    <w:rPr/>
  </w:style>
  <w:style w:type="paragraph" w:styleId="Footer">
    <w:name w:val="Footer"/>
    <w:basedOn w:val="Normal"/>
    <w:link w:val="FooterChar"/>
    <w:uiPriority w:val="99"/>
    <w:unhideWhenUsed/>
    <w:rsid w:val="00E618BF"/>
    <w:pPr>
      <w:tabs>
        <w:tab w:val="center" w:pos="4680"/>
        <w:tab w:val="right" w:pos="9360"/>
      </w:tabs>
      <w:spacing w:after="0" w:line="240" w:lineRule="auto"/>
    </w:pPr>
    <w:rPr/>
  </w:style>
  <w:style w:type="character" w:customStyle="1" w:styleId="FooterChar">
    <w:name w:val="Footer Char"/>
    <w:basedOn w:val="DefaultParagraphFont"/>
    <w:link w:val="Footer"/>
    <w:uiPriority w:val="99"/>
    <w:rsid w:val="00E618BF"/>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eastAsia="ＭＳ ゴシック" w:hAnsi="Calibri" w:asciiTheme="majorHAnsi" w:eastAsiaTheme="majorEastAsia" w:hAnsiTheme="majorHAnsi" w:cs="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eastAsia="ＭＳ ゴシック" w:hAnsi="Calibri" w:asciiTheme="majorHAnsi" w:eastAsiaTheme="majorEastAsia" w:hAnsiTheme="majorHAnsi" w:cs="Times New Roman"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eastAsia="ＭＳ ゴシック" w:hAnsi="Calibri" w:asciiTheme="majorHAnsi" w:eastAsiaTheme="majorEastAsia" w:hAnsiTheme="majorHAnsi" w:cs="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eastAsia="ＭＳ ゴシック" w:hAnsi="Calibri" w:asciiTheme="majorHAnsi" w:eastAsiaTheme="majorEastAsia" w:hAnsiTheme="majorHAnsi" w:cs="Times New Roman" w:cstheme="majorBidi"/>
      <w:color w:val="243F6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eastAsia="ＭＳ ゴシック" w:hAnsi="Calibri" w:asciiTheme="majorHAnsi" w:eastAsiaTheme="majorEastAsia" w:hAnsiTheme="majorHAnsi" w:cs="Times New Roman" w:cstheme="majorBidi"/>
      <w:i/>
      <w:iCs/>
      <w:color w:val="243F6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eastAsia="ＭＳ ゴシック" w:hAnsi="Calibri" w:asciiTheme="majorHAnsi" w:eastAsiaTheme="majorEastAsia" w:hAnsiTheme="majorHAnsi" w:cs="Times New Roman"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eastAsia="ＭＳ ゴシック" w:hAnsi="Calibri" w:asciiTheme="majorHAnsi" w:eastAsiaTheme="majorEastAsia" w:hAnsiTheme="majorHAnsi" w:cs="Times New Roman"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default="1" w:styleId="NoList">
    <w:name w:val="No List"/>
    <w:uiPriority w:val="99"/>
    <w:semiHidden/>
    <w:unhideWhenUsed/>
    <w:rPr/>
  </w:style>
  <w:style w:type="paragraph" w:styleId="NoSpacing">
    <w:name w:val="No Spacing"/>
    <w:uiPriority w:val="1"/>
    <w:qFormat/>
    <w:rsid w:val="00FC693F"/>
    <w:pPr>
      <w:spacing w:after="0" w:line="240" w:lineRule="auto"/>
    </w:pPr>
    <w:rPr/>
  </w:style>
  <w:style w:type="character" w:customStyle="1" w:styleId="Heading1Char">
    <w:name w:val="Heading 1 Char"/>
    <w:basedOn w:val="DefaultParagraphFont"/>
    <w:link w:val="Heading1"/>
    <w:uiPriority w:val="9"/>
    <w:rsid w:val="00FC693F"/>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character" w:customStyle="1" w:styleId="Heading2Char">
    <w:name w:val="Heading 2 Char"/>
    <w:basedOn w:val="DefaultParagraphFont"/>
    <w:link w:val="Heading2"/>
    <w:uiPriority w:val="9"/>
    <w:rsid w:val="00FC693F"/>
    <w:rPr>
      <w:rFonts w:ascii="Calibri" w:eastAsia="ＭＳ ゴシック" w:hAnsi="Calibri" w:asciiTheme="majorHAnsi" w:eastAsiaTheme="majorEastAsia" w:hAnsiTheme="majorHAnsi" w:cs="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Calibri" w:eastAsia="ＭＳ ゴシック" w:hAnsi="Calibri" w:asciiTheme="majorHAnsi" w:eastAsiaTheme="majorEastAsia" w:hAnsiTheme="majorHAnsi" w:cs="Times New Roman"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style>
  <w:style w:type="paragraph" w:styleId="BodyText">
    <w:name w:val="Body Text"/>
    <w:basedOn w:val="Normal"/>
    <w:link w:val="BodyTextChar"/>
    <w:uiPriority w:val="99"/>
    <w:unhideWhenUsed/>
    <w:rsid w:val="00AA1D8D"/>
    <w:pPr>
      <w:spacing w:after="120"/>
    </w:pPr>
    <w:rPr/>
  </w:style>
  <w:style w:type="character" w:customStyle="1" w:styleId="BodyTextChar">
    <w:name w:val="Body Text Char"/>
    <w:basedOn w:val="DefaultParagraphFont"/>
    <w:link w:val="BodyText"/>
    <w:uiPriority w:val="99"/>
    <w:rsid w:val="00AA1D8D"/>
    <w:rPr/>
  </w:style>
  <w:style w:type="paragraph" w:styleId="BodyText2">
    <w:name w:val="Body Text 2"/>
    <w:basedOn w:val="Normal"/>
    <w:link w:val="BodyText2Char"/>
    <w:uiPriority w:val="99"/>
    <w:unhideWhenUsed/>
    <w:rsid w:val="00AA1D8D"/>
    <w:pPr>
      <w:spacing w:after="120" w:line="480" w:lineRule="auto"/>
    </w:pPr>
    <w:rPr/>
  </w:style>
  <w:style w:type="character" w:customStyle="1" w:styleId="BodyText2Char">
    <w:name w:val="Body Text 2 Char"/>
    <w:basedOn w:val="DefaultParagraphFont"/>
    <w:link w:val="BodyText2"/>
    <w:uiPriority w:val="99"/>
    <w:rsid w:val="00AA1D8D"/>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style>
  <w:style w:type="paragraph" w:styleId="List2">
    <w:name w:val="List 2"/>
    <w:basedOn w:val="Normal"/>
    <w:uiPriority w:val="99"/>
    <w:unhideWhenUsed/>
    <w:rsid w:val="00326F90"/>
    <w:pPr>
      <w:ind w:left="720" w:hanging="360"/>
      <w:contextualSpacing/>
    </w:pPr>
    <w:rPr/>
  </w:style>
  <w:style w:type="paragraph" w:styleId="List3">
    <w:name w:val="List 3"/>
    <w:basedOn w:val="Normal"/>
    <w:uiPriority w:val="99"/>
    <w:unhideWhenUsed/>
    <w:rsid w:val="00326F90"/>
    <w:pPr>
      <w:ind w:left="1080" w:hanging="360"/>
      <w:contextualSpacing/>
    </w:pPr>
    <w:rPr/>
  </w:style>
  <w:style w:type="paragraph" w:styleId="ListBullet">
    <w:name w:val="List Bullet"/>
    <w:basedOn w:val="Normal"/>
    <w:uiPriority w:val="99"/>
    <w:unhideWhenUsed/>
    <w:rsid w:val="00326F90"/>
    <w:pPr>
      <w:numPr>
        <w:numId w:val="11"/>
      </w:numPr>
      <w:contextualSpacing/>
    </w:pPr>
    <w:rPr/>
  </w:style>
  <w:style w:type="paragraph" w:styleId="ListBullet2">
    <w:name w:val="List Bullet 2"/>
    <w:basedOn w:val="Normal"/>
    <w:uiPriority w:val="99"/>
    <w:unhideWhenUsed/>
    <w:rsid w:val="00326F90"/>
    <w:pPr>
      <w:numPr>
        <w:numId w:val="9"/>
      </w:numPr>
      <w:contextualSpacing/>
    </w:pPr>
    <w:rPr/>
  </w:style>
  <w:style w:type="paragraph" w:styleId="ListBullet3">
    <w:name w:val="List Bullet 3"/>
    <w:basedOn w:val="Normal"/>
    <w:uiPriority w:val="99"/>
    <w:unhideWhenUsed/>
    <w:rsid w:val="00326F90"/>
    <w:pPr>
      <w:numPr>
        <w:numId w:val="8"/>
      </w:numPr>
      <w:contextualSpacing/>
    </w:pPr>
    <w:rPr/>
  </w:style>
  <w:style w:type="paragraph" w:styleId="ListNumber">
    <w:name w:val="List Number"/>
    <w:basedOn w:val="Normal"/>
    <w:uiPriority w:val="99"/>
    <w:unhideWhenUsed/>
    <w:rsid w:val="00326F90"/>
    <w:pPr>
      <w:numPr>
        <w:numId w:val="10"/>
      </w:numPr>
      <w:contextualSpacing/>
    </w:pPr>
    <w:rPr/>
  </w:style>
  <w:style w:type="paragraph" w:styleId="ListNumber2">
    <w:name w:val="List Number 2"/>
    <w:basedOn w:val="Normal"/>
    <w:uiPriority w:val="99"/>
    <w:unhideWhenUsed/>
    <w:rsid w:val="0029639D"/>
    <w:pPr>
      <w:numPr>
        <w:numId w:val="6"/>
      </w:numPr>
      <w:contextualSpacing/>
    </w:pPr>
    <w:rPr/>
  </w:style>
  <w:style w:type="paragraph" w:styleId="ListNumber3">
    <w:name w:val="List Number 3"/>
    <w:basedOn w:val="Normal"/>
    <w:uiPriority w:val="99"/>
    <w:unhideWhenUsed/>
    <w:rsid w:val="0029639D"/>
    <w:pPr>
      <w:numPr>
        <w:numId w:val="5"/>
      </w:numPr>
      <w:contextualSpacing/>
    </w:pPr>
    <w:rPr/>
  </w:style>
  <w:style w:type="paragraph" w:styleId="ListContinue">
    <w:name w:val="List Continue"/>
    <w:basedOn w:val="Normal"/>
    <w:uiPriority w:val="99"/>
    <w:unhideWhenUsed/>
    <w:rsid w:val="0029639D"/>
    <w:pPr>
      <w:spacing w:after="120"/>
      <w:ind w:left="360"/>
      <w:contextualSpacing/>
    </w:pPr>
    <w:rPr/>
  </w:style>
  <w:style w:type="paragraph" w:styleId="ListContinue2">
    <w:name w:val="List Continue 2"/>
    <w:basedOn w:val="Normal"/>
    <w:uiPriority w:val="99"/>
    <w:unhideWhenUsed/>
    <w:rsid w:val="0029639D"/>
    <w:pPr>
      <w:spacing w:after="120"/>
      <w:ind w:left="720"/>
      <w:contextualSpacing/>
    </w:pPr>
    <w:rPr/>
  </w:style>
  <w:style w:type="paragraph" w:styleId="ListContinue3">
    <w:name w:val="List Continue 3"/>
    <w:basedOn w:val="Normal"/>
    <w:uiPriority w:val="99"/>
    <w:unhideWhenUsed/>
    <w:rsid w:val="0029639D"/>
    <w:pPr>
      <w:spacing w:after="120"/>
      <w:ind w:left="1080"/>
      <w:contextualSpacing/>
    </w:pPr>
    <w:r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Calibri" w:eastAsia="ＭＳ ゴシック" w:hAnsi="Calibri" w:asciiTheme="majorHAnsi" w:eastAsiaTheme="majorEastAsia" w:hAnsiTheme="majorHAnsi" w:cs="Times New Roman"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Calibri" w:eastAsia="ＭＳ ゴシック" w:hAnsi="Calibri" w:asciiTheme="majorHAnsi" w:eastAsiaTheme="majorEastAsia" w:hAnsiTheme="majorHAnsi" w:cs="Times New Roman" w:cstheme="majorBidi"/>
      <w:color w:val="243F61" w:themeColor="accent1" w:themeShade="7F"/>
    </w:rPr>
  </w:style>
  <w:style w:type="character" w:customStyle="1" w:styleId="Heading6Char">
    <w:name w:val="Heading 6 Char"/>
    <w:basedOn w:val="DefaultParagraphFont"/>
    <w:link w:val="Heading6"/>
    <w:uiPriority w:val="9"/>
    <w:semiHidden/>
    <w:rsid w:val="00FC693F"/>
    <w:rPr>
      <w:rFonts w:ascii="Calibri" w:eastAsia="ＭＳ ゴシック" w:hAnsi="Calibri" w:asciiTheme="majorHAnsi" w:eastAsiaTheme="majorEastAsia" w:hAnsiTheme="majorHAnsi" w:cs="Times New Roman" w:cstheme="majorBidi"/>
      <w:i/>
      <w:iCs/>
      <w:color w:val="243F61" w:themeColor="accent1" w:themeShade="7F"/>
    </w:rPr>
  </w:style>
  <w:style w:type="character" w:customStyle="1" w:styleId="Heading7Char">
    <w:name w:val="Heading 7 Char"/>
    <w:basedOn w:val="DefaultParagraphFont"/>
    <w:link w:val="Heading7"/>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Calibri" w:eastAsia="ＭＳ ゴシック" w:hAnsi="Calibri" w:asciiTheme="majorHAnsi" w:eastAsiaTheme="majorEastAsia" w:hAnsiTheme="majorHAnsi" w:cs="Times New Roman"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style>
  <w:style w:type="table" w:styleId="TableGrid">
    <w:name w:val="Table Grid"/>
    <w:basedOn w:val="NormalTable"/>
    <w:uiPriority w:val="59"/>
    <w:rsid w:val="00FC693F"/>
    <w:pPr>
      <w:spacing w:after="0" w:line="240" w:lineRule="auto"/>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NormalTable"/>
    <w:uiPriority w:val="60"/>
    <w:rsid w:val="00FC693F"/>
    <w:pPr>
      <w:spacing w:after="0" w:line="240" w:lineRule="auto"/>
    </w:pPr>
    <w:rPr>
      <w:color w:val="000000" w:themeColor="text1" w:themeShade="BF"/>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la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C0C0C0"/>
      </w:tcPr>
    </w:tblStylePr>
    <w:tblStylePr w:type="band1Horz">
      <w:rPr/>
      <w:tcPr>
        <w:tcBorders>
          <w:left w:val="nil"/>
          <w:right w:val="nil"/>
          <w:insideH w:val="nil"/>
          <w:insideV w:val="nil"/>
        </w:tcBorders>
        <w:shd w:val="clear" w:color="auto" w:fill="C0C0C0"/>
      </w:tcPr>
    </w:tblStylePr>
  </w:style>
  <w:style w:type="table" w:styleId="LightShadingAccent1">
    <w:name w:val="Light Shading Accent 1"/>
    <w:basedOn w:val="NormalTable"/>
    <w:uiPriority w:val="60"/>
    <w:rsid w:val="00FC693F"/>
    <w:pPr>
      <w:spacing w:after="0" w:line="240" w:lineRule="auto"/>
    </w:pPr>
    <w:rPr>
      <w:color w:val="366091" w:themeColor="accent1" w:themeShade="BF"/>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3DFEE"/>
      </w:tcPr>
    </w:tblStylePr>
    <w:tblStylePr w:type="band1Horz">
      <w:rPr/>
      <w:tcPr>
        <w:tcBorders>
          <w:left w:val="nil"/>
          <w:right w:val="nil"/>
          <w:insideH w:val="nil"/>
          <w:insideV w:val="nil"/>
        </w:tcBorders>
        <w:shd w:val="clear" w:color="auto" w:fill="D3DFEE"/>
      </w:tcPr>
    </w:tblStylePr>
  </w:style>
  <w:style w:type="table" w:styleId="LightShadingAccent2">
    <w:name w:val="Light Shading Accent 2"/>
    <w:basedOn w:val="NormalTable"/>
    <w:uiPriority w:val="60"/>
    <w:rsid w:val="00FC693F"/>
    <w:pPr>
      <w:spacing w:after="0" w:line="240" w:lineRule="auto"/>
    </w:pPr>
    <w:rPr>
      <w:color w:val="943734" w:themeColor="accent2" w:themeShade="BF"/>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FD3D2"/>
      </w:tcPr>
    </w:tblStylePr>
    <w:tblStylePr w:type="band1Horz">
      <w:rPr/>
      <w:tcPr>
        <w:tcBorders>
          <w:left w:val="nil"/>
          <w:right w:val="nil"/>
          <w:insideH w:val="nil"/>
          <w:insideV w:val="nil"/>
        </w:tcBorders>
        <w:shd w:val="clear" w:color="auto" w:fill="EFD3D2"/>
      </w:tcPr>
    </w:tblStylePr>
  </w:style>
  <w:style w:type="table" w:styleId="LightShadingAccent3">
    <w:name w:val="Light Shading Accent 3"/>
    <w:basedOn w:val="NormalTable"/>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6EED5"/>
      </w:tcPr>
    </w:tblStylePr>
    <w:tblStylePr w:type="band1Horz">
      <w:rPr/>
      <w:tcPr>
        <w:tcBorders>
          <w:left w:val="nil"/>
          <w:right w:val="nil"/>
          <w:insideH w:val="nil"/>
          <w:insideV w:val="nil"/>
        </w:tcBorders>
        <w:shd w:val="clear" w:color="auto" w:fill="E6EED5"/>
      </w:tcPr>
    </w:tblStylePr>
  </w:style>
  <w:style w:type="table" w:styleId="LightShadingAccent4">
    <w:name w:val="Light Shading Accent 4"/>
    <w:basedOn w:val="NormalTable"/>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FD8E8"/>
      </w:tcPr>
    </w:tblStylePr>
    <w:tblStylePr w:type="band1Horz">
      <w:rPr/>
      <w:tcPr>
        <w:tcBorders>
          <w:left w:val="nil"/>
          <w:right w:val="nil"/>
          <w:insideH w:val="nil"/>
          <w:insideV w:val="nil"/>
        </w:tcBorders>
        <w:shd w:val="clear" w:color="auto" w:fill="DFD8E8"/>
      </w:tcPr>
    </w:tblStylePr>
  </w:style>
  <w:style w:type="table" w:styleId="LightShadingAccent5">
    <w:name w:val="Light Shading Accent 5"/>
    <w:basedOn w:val="NormalTable"/>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2EAF1"/>
      </w:tcPr>
    </w:tblStylePr>
    <w:tblStylePr w:type="band1Horz">
      <w:rPr/>
      <w:tcPr>
        <w:tcBorders>
          <w:left w:val="nil"/>
          <w:right w:val="nil"/>
          <w:insideH w:val="nil"/>
          <w:insideV w:val="nil"/>
        </w:tcBorders>
        <w:shd w:val="clear" w:color="auto" w:fill="D2EAF1"/>
      </w:tcPr>
    </w:tblStylePr>
  </w:style>
  <w:style w:type="table" w:styleId="LightShadingAccent6">
    <w:name w:val="Light Shading Accent 6"/>
    <w:basedOn w:val="NormalTable"/>
    <w:uiPriority w:val="60"/>
    <w:rsid w:val="00FC693F"/>
    <w:pPr>
      <w:spacing w:after="0" w:line="240" w:lineRule="auto"/>
    </w:pPr>
    <w:rPr>
      <w:color w:val="E36C09" w:themeColor="accent6" w:themeShade="BF"/>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FDE4D0"/>
      </w:tcPr>
    </w:tblStylePr>
    <w:tblStylePr w:type="band1Horz">
      <w:rPr/>
      <w:tcPr>
        <w:tcBorders>
          <w:left w:val="nil"/>
          <w:right w:val="nil"/>
          <w:insideH w:val="nil"/>
          <w:insideV w:val="nil"/>
        </w:tcBorders>
        <w:shd w:val="clear" w:color="auto" w:fill="FDE4D0"/>
      </w:tcPr>
    </w:tblStylePr>
  </w:style>
  <w:style w:type="table" w:styleId="LightList">
    <w:name w:val="Light List"/>
    <w:basedOn w:val="NormalTable"/>
    <w:uiPriority w:val="61"/>
    <w:rsid w:val="00FC693F"/>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cPr>
    </w:tblStylePr>
    <w:tblStylePr w:type="lastRow">
      <w:pPr>
        <w:spacing w:before="0" w:after="0" w:line="240" w:lineRule="auto"/>
      </w:pPr>
      <w:rPr>
        <w:b/>
        <w:bCs/>
      </w:rPr>
      <w:tcPr>
        <w:tcBorders>
          <w:top w:val="double" w:sz="6" w:space="0" w:color="auto" w:themeColor="text1"/>
          <w:left w:val="single" w:sz="8" w:space="0" w:color="auto" w:themeColor="text1"/>
          <w:bottom w:val="single" w:sz="8" w:space="0" w:color="auto" w:themeColor="text1"/>
          <w:right w:val="single" w:sz="8" w:space="0" w:color="auto" w:themeColor="text1"/>
        </w:tcBorders>
      </w:tcPr>
    </w:tblStylePr>
    <w:tblStylePr w:type="firstCol">
      <w:rPr>
        <w:b/>
        <w:bCs/>
      </w:rPr>
    </w:tblStylePr>
    <w:tblStylePr w:type="lastCol">
      <w:rPr>
        <w:b/>
        <w:bCs/>
      </w:r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style>
  <w:style w:type="table" w:styleId="LightListAccent1">
    <w:name w:val="Light List Accent 1"/>
    <w:basedOn w:val="NormalTable"/>
    <w:uiPriority w:val="61"/>
    <w:rsid w:val="00FC693F"/>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cPr>
    </w:tblStylePr>
    <w:tblStylePr w:type="lastRow">
      <w:pPr>
        <w:spacing w:before="0" w:after="0" w:line="240" w:lineRule="auto"/>
      </w:pPr>
      <w:rPr>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NormalTable"/>
    <w:uiPriority w:val="61"/>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C0504D"/>
      </w:tcPr>
    </w:tblStylePr>
    <w:tblStylePr w:type="lastRow">
      <w:pPr>
        <w:spacing w:before="0" w:after="0" w:line="240" w:lineRule="auto"/>
      </w:pPr>
      <w:rPr>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NormalTable"/>
    <w:uiPriority w:val="61"/>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9BBB59"/>
      </w:tcPr>
    </w:tblStylePr>
    <w:tblStylePr w:type="lastRow">
      <w:pPr>
        <w:spacing w:before="0" w:after="0" w:line="240" w:lineRule="auto"/>
      </w:pPr>
      <w:rPr>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NormalTable"/>
    <w:uiPriority w:val="61"/>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cPr>
    </w:tblStylePr>
    <w:tblStylePr w:type="lastRow">
      <w:pPr>
        <w:spacing w:before="0" w:after="0" w:line="240" w:lineRule="auto"/>
      </w:pPr>
      <w:rPr>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NormalTable"/>
    <w:uiPriority w:val="61"/>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BACC6"/>
      </w:tcPr>
    </w:tblStylePr>
    <w:tblStylePr w:type="lastRow">
      <w:pPr>
        <w:spacing w:before="0" w:after="0" w:line="240" w:lineRule="auto"/>
      </w:pPr>
      <w:rPr>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NormalTable"/>
    <w:uiPriority w:val="61"/>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F79646"/>
      </w:tcPr>
    </w:tblStylePr>
    <w:tblStylePr w:type="lastRow">
      <w:pPr>
        <w:spacing w:before="0" w:after="0" w:line="240" w:lineRule="auto"/>
      </w:pPr>
      <w:rPr>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NormalTable"/>
    <w:uiPriority w:val="62"/>
    <w:rsid w:val="00CB0664"/>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18" w:space="0" w:color="auto" w:themeColor="text1"/>
          <w:right w:val="single" w:sz="8" w:space="0" w:color="auto" w:themeColor="text1"/>
          <w:insideH w:val="nil"/>
          <w:insideV w:val="single" w:sz="8" w:space="0" w:color="auto" w:themeColor="tex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auto" w:themeColor="text1"/>
          <w:left w:val="single" w:sz="8" w:space="0" w:color="auto" w:themeColor="text1"/>
          <w:bottom w:val="single" w:sz="8" w:space="0" w:color="auto" w:themeColor="text1"/>
          <w:right w:val="single" w:sz="8" w:space="0" w:color="auto" w:themeColor="text1"/>
          <w:insideH w:val="nil"/>
          <w:insideV w:val="single" w:sz="8" w:space="0" w:color="auto" w:themeColor="tex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shd w:val="clear" w:color="auto" w:fill="C0C0C0"/>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shd w:val="clear" w:color="auto" w:fill="C0C0C0"/>
      </w:tcPr>
    </w:tblStylePr>
    <w:tblStylePr w:type="band2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tcPr>
    </w:tblStylePr>
  </w:style>
  <w:style w:type="table" w:styleId="LightGridAccent1">
    <w:name w:val="Light Grid Accent 1"/>
    <w:basedOn w:val="NormalTable"/>
    <w:uiPriority w:val="62"/>
    <w:rsid w:val="00CB0664"/>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cPr>
    </w:tblStylePr>
    <w:tblStylePr w:type="band2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NormalTable"/>
    <w:uiPriority w:val="62"/>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cPr>
    </w:tblStylePr>
    <w:tblStylePr w:type="band2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NormalTable"/>
    <w:uiPriority w:val="62"/>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cPr>
    </w:tblStylePr>
    <w:tblStylePr w:type="band2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NormalTable"/>
    <w:uiPriority w:val="62"/>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cPr>
    </w:tblStylePr>
    <w:tblStylePr w:type="band2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NormalTable"/>
    <w:uiPriority w:val="62"/>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cPr>
    </w:tblStylePr>
    <w:tblStylePr w:type="band2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NormalTable"/>
    <w:uiPriority w:val="62"/>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cPr>
    </w:tblStylePr>
    <w:tblStylePr w:type="band2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NormalTable"/>
    <w:uiPriority w:val="63"/>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cPr>
    </w:tblStylePr>
    <w:tblStylePr w:type="lastRow">
      <w:pPr>
        <w:spacing w:before="0" w:after="0" w:line="240" w:lineRule="auto"/>
      </w:pPr>
      <w:rPr>
        <w:b/>
        <w:bCs/>
      </w: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rPr/>
      <w:tcPr>
        <w:shd w:val="clear" w:color="auto" w:fill="C0C0C0"/>
      </w:tcPr>
    </w:tblStylePr>
    <w:tblStylePr w:type="band1Horz">
      <w:rPr/>
      <w:tcPr>
        <w:tcBorders>
          <w:insideH w:val="nil"/>
          <w:insideV w:val="nil"/>
        </w:tcBorders>
        <w:shd w:val="clear" w:color="auto" w:fill="C0C0C0"/>
      </w:tcPr>
    </w:tblStylePr>
    <w:tblStylePr w:type="band2Horz">
      <w:rPr/>
      <w:tcPr>
        <w:tcBorders>
          <w:insideH w:val="nil"/>
          <w:insideV w:val="nil"/>
        </w:tcBorders>
      </w:tcPr>
    </w:tblStylePr>
  </w:style>
  <w:style w:type="table" w:styleId="MediumShading1Accent1">
    <w:name w:val="Medium Shading 1 Accent 1"/>
    <w:basedOn w:val="NormalTable"/>
    <w:uiPriority w:val="63"/>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cPr>
    </w:tblStylePr>
    <w:tblStylePr w:type="lastRow">
      <w:pPr>
        <w:spacing w:before="0" w:after="0" w:line="240" w:lineRule="auto"/>
      </w:pPr>
      <w:rPr>
        <w:b/>
        <w:bCs/>
      </w: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rPr/>
      <w:tcPr>
        <w:shd w:val="clear" w:color="auto" w:fill="D3DFEE"/>
      </w:tcPr>
    </w:tblStylePr>
    <w:tblStylePr w:type="band1Horz">
      <w:rPr/>
      <w:tcPr>
        <w:tcBorders>
          <w:insideH w:val="nil"/>
          <w:insideV w:val="nil"/>
        </w:tcBorders>
        <w:shd w:val="clear" w:color="auto" w:fill="D3DFEE"/>
      </w:tcPr>
    </w:tblStylePr>
    <w:tblStylePr w:type="band2Horz">
      <w:rPr/>
      <w:tcPr>
        <w:tcBorders>
          <w:insideH w:val="nil"/>
          <w:insideV w:val="nil"/>
        </w:tcBorders>
      </w:tcPr>
    </w:tblStylePr>
  </w:style>
  <w:style w:type="table" w:styleId="MediumShading1Accent2">
    <w:name w:val="Medium Shading 1 Accent 2"/>
    <w:basedOn w:val="NormalTable"/>
    <w:uiPriority w:val="63"/>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cPr>
    </w:tblStylePr>
    <w:tblStylePr w:type="lastRow">
      <w:pPr>
        <w:spacing w:before="0" w:after="0" w:line="240" w:lineRule="auto"/>
      </w:pPr>
      <w:rPr>
        <w:b/>
        <w:bCs/>
      </w: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rPr/>
      <w:tcPr>
        <w:shd w:val="clear" w:color="auto" w:fill="EFD3D2"/>
      </w:tcPr>
    </w:tblStylePr>
    <w:tblStylePr w:type="band1Horz">
      <w:rPr/>
      <w:tcPr>
        <w:tcBorders>
          <w:insideH w:val="nil"/>
          <w:insideV w:val="nil"/>
        </w:tcBorders>
        <w:shd w:val="clear" w:color="auto" w:fill="EFD3D2"/>
      </w:tcPr>
    </w:tblStylePr>
    <w:tblStylePr w:type="band2Horz">
      <w:rPr/>
      <w:tcPr>
        <w:tcBorders>
          <w:insideH w:val="nil"/>
          <w:insideV w:val="nil"/>
        </w:tcBorders>
      </w:tcPr>
    </w:tblStylePr>
  </w:style>
  <w:style w:type="table" w:styleId="MediumShading1Accent3">
    <w:name w:val="Medium Shading 1 Accent 3"/>
    <w:basedOn w:val="NormalTable"/>
    <w:uiPriority w:val="63"/>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cPr>
    </w:tblStylePr>
    <w:tblStylePr w:type="lastRow">
      <w:pPr>
        <w:spacing w:before="0" w:after="0" w:line="240" w:lineRule="auto"/>
      </w:pPr>
      <w:rPr>
        <w:b/>
        <w:bCs/>
      </w: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rPr/>
      <w:tcPr>
        <w:shd w:val="clear" w:color="auto" w:fill="E6EED5"/>
      </w:tcPr>
    </w:tblStylePr>
    <w:tblStylePr w:type="band1Horz">
      <w:rPr/>
      <w:tcPr>
        <w:tcBorders>
          <w:insideH w:val="nil"/>
          <w:insideV w:val="nil"/>
        </w:tcBorders>
        <w:shd w:val="clear" w:color="auto" w:fill="E6EED5"/>
      </w:tcPr>
    </w:tblStylePr>
    <w:tblStylePr w:type="band2Horz">
      <w:rPr/>
      <w:tcPr>
        <w:tcBorders>
          <w:insideH w:val="nil"/>
          <w:insideV w:val="nil"/>
        </w:tcBorders>
      </w:tcPr>
    </w:tblStylePr>
  </w:style>
  <w:style w:type="table" w:styleId="MediumShading1Accent4">
    <w:name w:val="Medium Shading 1 Accent 4"/>
    <w:basedOn w:val="NormalTable"/>
    <w:uiPriority w:val="63"/>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cPr>
    </w:tblStylePr>
    <w:tblStylePr w:type="lastRow">
      <w:pPr>
        <w:spacing w:before="0" w:after="0" w:line="240" w:lineRule="auto"/>
      </w:pPr>
      <w:rPr>
        <w:b/>
        <w:bCs/>
      </w: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rPr/>
      <w:tcPr>
        <w:shd w:val="clear" w:color="auto" w:fill="DFD8E8"/>
      </w:tcPr>
    </w:tblStylePr>
    <w:tblStylePr w:type="band1Horz">
      <w:rPr/>
      <w:tcPr>
        <w:tcBorders>
          <w:insideH w:val="nil"/>
          <w:insideV w:val="nil"/>
        </w:tcBorders>
        <w:shd w:val="clear" w:color="auto" w:fill="DFD8E8"/>
      </w:tcPr>
    </w:tblStylePr>
    <w:tblStylePr w:type="band2Horz">
      <w:rPr/>
      <w:tcPr>
        <w:tcBorders>
          <w:insideH w:val="nil"/>
          <w:insideV w:val="nil"/>
        </w:tcBorders>
      </w:tcPr>
    </w:tblStylePr>
  </w:style>
  <w:style w:type="table" w:styleId="MediumShading1Accent5">
    <w:name w:val="Medium Shading 1 Accent 5"/>
    <w:basedOn w:val="NormalTable"/>
    <w:uiPriority w:val="63"/>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cPr>
    </w:tblStylePr>
    <w:tblStylePr w:type="lastRow">
      <w:pPr>
        <w:spacing w:before="0" w:after="0" w:line="240" w:lineRule="auto"/>
      </w:pPr>
      <w:rPr>
        <w:b/>
        <w:bCs/>
      </w: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rPr/>
      <w:tcPr>
        <w:shd w:val="clear" w:color="auto" w:fill="D2EAF1"/>
      </w:tcPr>
    </w:tblStylePr>
    <w:tblStylePr w:type="band1Horz">
      <w:rPr/>
      <w:tcPr>
        <w:tcBorders>
          <w:insideH w:val="nil"/>
          <w:insideV w:val="nil"/>
        </w:tcBorders>
        <w:shd w:val="clear" w:color="auto" w:fill="D2EAF1"/>
      </w:tcPr>
    </w:tblStylePr>
    <w:tblStylePr w:type="band2Horz">
      <w:rPr/>
      <w:tcPr>
        <w:tcBorders>
          <w:insideH w:val="nil"/>
          <w:insideV w:val="nil"/>
        </w:tcBorders>
      </w:tcPr>
    </w:tblStylePr>
  </w:style>
  <w:style w:type="table" w:styleId="MediumShading1Accent6">
    <w:name w:val="Medium Shading 1 Accent 6"/>
    <w:basedOn w:val="NormalTable"/>
    <w:uiPriority w:val="63"/>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cPr>
    </w:tblStylePr>
    <w:tblStylePr w:type="lastRow">
      <w:pPr>
        <w:spacing w:before="0" w:after="0" w:line="240" w:lineRule="auto"/>
      </w:pPr>
      <w:rPr>
        <w:b/>
        <w:bCs/>
      </w: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rPr/>
      <w:tcPr>
        <w:shd w:val="clear" w:color="auto" w:fill="FDE4D0"/>
      </w:tcPr>
    </w:tblStylePr>
    <w:tblStylePr w:type="band1Horz">
      <w:rPr/>
      <w:tcPr>
        <w:tcBorders>
          <w:insideH w:val="nil"/>
          <w:insideV w:val="nil"/>
        </w:tcBorders>
        <w:shd w:val="clear" w:color="auto" w:fill="FDE4D0"/>
      </w:tcPr>
    </w:tblStylePr>
    <w:tblStylePr w:type="band2Horz">
      <w:rPr/>
      <w:tcPr>
        <w:tcBorders>
          <w:insideH w:val="nil"/>
          <w:insideV w:val="nil"/>
        </w:tcBorders>
      </w:tcPr>
    </w:tblStylePr>
  </w:style>
  <w:style w:type="table" w:styleId="MediumShading2">
    <w:name w:val="Medium Shading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000000"/>
      </w:tcPr>
    </w:tblStylePr>
    <w:tblStylePr w:type="lastCol">
      <w:rPr>
        <w:b/>
        <w:bCs/>
        <w:color w:val="FFFFFF" w:themeColor="background1"/>
      </w:rPr>
      <w:tcPr>
        <w:tcBorders>
          <w:left w:val="nil"/>
          <w:right w:val="nil"/>
          <w:insideH w:val="nil"/>
          <w:insideV w:val="nil"/>
        </w:tcBorders>
        <w:shd w:val="clear" w:color="auto" w:fill="000000"/>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F81BD"/>
      </w:tcPr>
    </w:tblStylePr>
    <w:tblStylePr w:type="lastCol">
      <w:rPr>
        <w:b/>
        <w:bCs/>
        <w:color w:val="FFFFFF" w:themeColor="background1"/>
      </w:rPr>
      <w:tcPr>
        <w:tcBorders>
          <w:left w:val="nil"/>
          <w:right w:val="nil"/>
          <w:insideH w:val="nil"/>
          <w:insideV w:val="nil"/>
        </w:tcBorders>
        <w:shd w:val="clear" w:color="auto" w:fill="4F81B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C0504D"/>
      </w:tcPr>
    </w:tblStylePr>
    <w:tblStylePr w:type="lastCol">
      <w:rPr>
        <w:b/>
        <w:bCs/>
        <w:color w:val="FFFFFF" w:themeColor="background1"/>
      </w:rPr>
      <w:tcPr>
        <w:tcBorders>
          <w:left w:val="nil"/>
          <w:right w:val="nil"/>
          <w:insideH w:val="nil"/>
          <w:insideV w:val="nil"/>
        </w:tcBorders>
        <w:shd w:val="clear" w:color="auto" w:fill="C0504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9BBB59"/>
      </w:tcPr>
    </w:tblStylePr>
    <w:tblStylePr w:type="lastCol">
      <w:rPr>
        <w:b/>
        <w:bCs/>
        <w:color w:val="FFFFFF" w:themeColor="background1"/>
      </w:rPr>
      <w:tcPr>
        <w:tcBorders>
          <w:left w:val="nil"/>
          <w:right w:val="nil"/>
          <w:insideH w:val="nil"/>
          <w:insideV w:val="nil"/>
        </w:tcBorders>
        <w:shd w:val="clear" w:color="auto" w:fill="9BBB59"/>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8064A2"/>
      </w:tcPr>
    </w:tblStylePr>
    <w:tblStylePr w:type="lastCol">
      <w:rPr>
        <w:b/>
        <w:bCs/>
        <w:color w:val="FFFFFF" w:themeColor="background1"/>
      </w:rPr>
      <w:tcPr>
        <w:tcBorders>
          <w:left w:val="nil"/>
          <w:right w:val="nil"/>
          <w:insideH w:val="nil"/>
          <w:insideV w:val="nil"/>
        </w:tcBorders>
        <w:shd w:val="clear" w:color="auto" w:fill="8064A2"/>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BACC6"/>
      </w:tcPr>
    </w:tblStylePr>
    <w:tblStylePr w:type="lastCol">
      <w:rPr>
        <w:b/>
        <w:bCs/>
        <w:color w:val="FFFFFF" w:themeColor="background1"/>
      </w:rPr>
      <w:tcPr>
        <w:tcBorders>
          <w:left w:val="nil"/>
          <w:right w:val="nil"/>
          <w:insideH w:val="nil"/>
          <w:insideV w:val="nil"/>
        </w:tcBorders>
        <w:shd w:val="clear" w:color="auto" w:fill="4BACC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F79646"/>
      </w:tcPr>
    </w:tblStylePr>
    <w:tblStylePr w:type="lastCol">
      <w:rPr>
        <w:b/>
        <w:bCs/>
        <w:color w:val="FFFFFF" w:themeColor="background1"/>
      </w:rPr>
      <w:tcPr>
        <w:tcBorders>
          <w:left w:val="nil"/>
          <w:right w:val="nil"/>
          <w:insideH w:val="nil"/>
          <w:insideV w:val="nil"/>
        </w:tcBorders>
        <w:shd w:val="clear" w:color="auto" w:fill="F7964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auto" w:themeColor="text1"/>
        </w:tcBorders>
      </w:tcPr>
    </w:tblStylePr>
    <w:tblStylePr w:type="lastRow">
      <w:rPr>
        <w:b/>
        <w:bCs/>
        <w:color w:val="1F497D" w:themeColor="text2"/>
      </w:rPr>
      <w:tcPr>
        <w:tcBorders>
          <w:top w:val="single" w:sz="8" w:space="0" w:color="auto" w:themeColor="text1"/>
          <w:bottom w:val="single" w:sz="8" w:space="0" w:color="auto" w:themeColor="text1"/>
        </w:tcBorders>
      </w:tcPr>
    </w:tblStylePr>
    <w:tblStylePr w:type="firstCol">
      <w:rPr>
        <w:b/>
        <w:bCs/>
      </w:rPr>
    </w:tblStylePr>
    <w:tblStylePr w:type="lastCol">
      <w:rPr>
        <w:b/>
        <w:bCs/>
      </w:rPr>
      <w:tcPr>
        <w:tcBorders>
          <w:top w:val="single" w:sz="8" w:space="0" w:color="auto" w:themeColor="text1"/>
          <w:bottom w:val="single" w:sz="8" w:space="0" w:color="auto" w:themeColor="text1"/>
        </w:tcBorders>
      </w:tcPr>
    </w:tblStylePr>
    <w:tblStylePr w:type="band1Vert">
      <w:rPr/>
      <w:tcPr>
        <w:shd w:val="clear" w:color="auto" w:fill="C0C0C0"/>
      </w:tcPr>
    </w:tblStylePr>
    <w:tblStylePr w:type="band1Horz">
      <w:rPr/>
      <w:tcPr>
        <w:shd w:val="clear" w:color="auto" w:fill="C0C0C0"/>
      </w:tcPr>
    </w:tblStylePr>
  </w:style>
  <w:style w:type="table" w:styleId="MediumList1Accent1">
    <w:name w:val="Medium List 1 Accen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F81BD" w:themeColor="accent1"/>
        </w:tcBorders>
      </w:tcPr>
    </w:tblStylePr>
    <w:tblStylePr w:type="lastRow">
      <w:rPr>
        <w:b/>
        <w:bCs/>
        <w:color w:val="1F497D" w:themeColor="text2"/>
      </w:rPr>
      <w:tcPr>
        <w:tcBorders>
          <w:top w:val="single" w:sz="8" w:space="0" w:color="4F81BD" w:themeColor="accent1"/>
          <w:bottom w:val="single" w:sz="8" w:space="0" w:color="4F81BD" w:themeColor="accent1"/>
        </w:tcBorders>
      </w:tcPr>
    </w:tblStylePr>
    <w:tblStylePr w:type="firstCol">
      <w:rPr>
        <w:b/>
        <w:bCs/>
      </w:rPr>
    </w:tblStylePr>
    <w:tblStylePr w:type="lastCol">
      <w:rPr>
        <w:b/>
        <w:bCs/>
      </w:rPr>
      <w:tcPr>
        <w:tcBorders>
          <w:top w:val="single" w:sz="8" w:space="0" w:color="4F81BD" w:themeColor="accent1"/>
          <w:bottom w:val="single" w:sz="8" w:space="0" w:color="4F81BD" w:themeColor="accent1"/>
        </w:tcBorders>
      </w:tcPr>
    </w:tblStylePr>
    <w:tblStylePr w:type="band1Vert">
      <w:rPr/>
      <w:tcPr>
        <w:shd w:val="clear" w:color="auto" w:fill="D3DFEE"/>
      </w:tcPr>
    </w:tblStylePr>
    <w:tblStylePr w:type="band1Horz">
      <w:rPr/>
      <w:tcPr>
        <w:shd w:val="clear" w:color="auto" w:fill="D3DFEE"/>
      </w:tcPr>
    </w:tblStylePr>
  </w:style>
  <w:style w:type="table" w:styleId="MediumList1Accent2">
    <w:name w:val="Medium List 1 Accent 2"/>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C0504D" w:themeColor="accent2"/>
        </w:tcBorders>
      </w:tcPr>
    </w:tblStylePr>
    <w:tblStylePr w:type="lastRow">
      <w:rPr>
        <w:b/>
        <w:bCs/>
        <w:color w:val="1F497D" w:themeColor="text2"/>
      </w:rPr>
      <w:tcPr>
        <w:tcBorders>
          <w:top w:val="single" w:sz="8" w:space="0" w:color="C0504D" w:themeColor="accent2"/>
          <w:bottom w:val="single" w:sz="8" w:space="0" w:color="C0504D" w:themeColor="accent2"/>
        </w:tcBorders>
      </w:tcPr>
    </w:tblStylePr>
    <w:tblStylePr w:type="firstCol">
      <w:rPr>
        <w:b/>
        <w:bCs/>
      </w:rPr>
    </w:tblStylePr>
    <w:tblStylePr w:type="lastCol">
      <w:rPr>
        <w:b/>
        <w:bCs/>
      </w:rPr>
      <w:tcPr>
        <w:tcBorders>
          <w:top w:val="single" w:sz="8" w:space="0" w:color="C0504D" w:themeColor="accent2"/>
          <w:bottom w:val="single" w:sz="8" w:space="0" w:color="C0504D" w:themeColor="accent2"/>
        </w:tcBorders>
      </w:tcPr>
    </w:tblStylePr>
    <w:tblStylePr w:type="band1Vert">
      <w:rPr/>
      <w:tcPr>
        <w:shd w:val="clear" w:color="auto" w:fill="EFD3D2"/>
      </w:tcPr>
    </w:tblStylePr>
    <w:tblStylePr w:type="band1Horz">
      <w:rPr/>
      <w:tcPr>
        <w:shd w:val="clear" w:color="auto" w:fill="EFD3D2"/>
      </w:tcPr>
    </w:tblStylePr>
  </w:style>
  <w:style w:type="table" w:styleId="MediumList1Accent3">
    <w:name w:val="Medium List 1 Accent 3"/>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9BBB59" w:themeColor="accent3"/>
        </w:tcBorders>
      </w:tcPr>
    </w:tblStylePr>
    <w:tblStylePr w:type="lastRow">
      <w:rPr>
        <w:b/>
        <w:bCs/>
        <w:color w:val="1F497D" w:themeColor="text2"/>
      </w:rPr>
      <w:tcPr>
        <w:tcBorders>
          <w:top w:val="single" w:sz="8" w:space="0" w:color="9BBB59" w:themeColor="accent3"/>
          <w:bottom w:val="single" w:sz="8" w:space="0" w:color="9BBB59" w:themeColor="accent3"/>
        </w:tcBorders>
      </w:tcPr>
    </w:tblStylePr>
    <w:tblStylePr w:type="firstCol">
      <w:rPr>
        <w:b/>
        <w:bCs/>
      </w:rPr>
    </w:tblStylePr>
    <w:tblStylePr w:type="lastCol">
      <w:rPr>
        <w:b/>
        <w:bCs/>
      </w:rPr>
      <w:tcPr>
        <w:tcBorders>
          <w:top w:val="single" w:sz="8" w:space="0" w:color="9BBB59" w:themeColor="accent3"/>
          <w:bottom w:val="single" w:sz="8" w:space="0" w:color="9BBB59" w:themeColor="accent3"/>
        </w:tcBorders>
      </w:tcPr>
    </w:tblStylePr>
    <w:tblStylePr w:type="band1Vert">
      <w:rPr/>
      <w:tcPr>
        <w:shd w:val="clear" w:color="auto" w:fill="E6EED5"/>
      </w:tcPr>
    </w:tblStylePr>
    <w:tblStylePr w:type="band1Horz">
      <w:rPr/>
      <w:tcPr>
        <w:shd w:val="clear" w:color="auto" w:fill="E6EED5"/>
      </w:tcPr>
    </w:tblStylePr>
  </w:style>
  <w:style w:type="table" w:styleId="MediumList1Accent4">
    <w:name w:val="Medium List 1 Accent 4"/>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8064A2" w:themeColor="accent4"/>
        </w:tcBorders>
      </w:tcPr>
    </w:tblStylePr>
    <w:tblStylePr w:type="lastRow">
      <w:rPr>
        <w:b/>
        <w:bCs/>
        <w:color w:val="1F497D" w:themeColor="text2"/>
      </w:rPr>
      <w:tcPr>
        <w:tcBorders>
          <w:top w:val="single" w:sz="8" w:space="0" w:color="8064A2" w:themeColor="accent4"/>
          <w:bottom w:val="single" w:sz="8" w:space="0" w:color="8064A2" w:themeColor="accent4"/>
        </w:tcBorders>
      </w:tcPr>
    </w:tblStylePr>
    <w:tblStylePr w:type="firstCol">
      <w:rPr>
        <w:b/>
        <w:bCs/>
      </w:rPr>
    </w:tblStylePr>
    <w:tblStylePr w:type="lastCol">
      <w:rPr>
        <w:b/>
        <w:bCs/>
      </w:rPr>
      <w:tcPr>
        <w:tcBorders>
          <w:top w:val="single" w:sz="8" w:space="0" w:color="8064A2" w:themeColor="accent4"/>
          <w:bottom w:val="single" w:sz="8" w:space="0" w:color="8064A2" w:themeColor="accent4"/>
        </w:tcBorders>
      </w:tcPr>
    </w:tblStylePr>
    <w:tblStylePr w:type="band1Vert">
      <w:rPr/>
      <w:tcPr>
        <w:shd w:val="clear" w:color="auto" w:fill="DFD8E8"/>
      </w:tcPr>
    </w:tblStylePr>
    <w:tblStylePr w:type="band1Horz">
      <w:rPr/>
      <w:tcPr>
        <w:shd w:val="clear" w:color="auto" w:fill="DFD8E8"/>
      </w:tcPr>
    </w:tblStylePr>
  </w:style>
  <w:style w:type="table" w:styleId="MediumList1Accent5">
    <w:name w:val="Medium List 1 Accent 5"/>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BACC6" w:themeColor="accent5"/>
        </w:tcBorders>
      </w:tcPr>
    </w:tblStylePr>
    <w:tblStylePr w:type="lastRow">
      <w:rPr>
        <w:b/>
        <w:bCs/>
        <w:color w:val="1F497D" w:themeColor="text2"/>
      </w:rPr>
      <w:tcPr>
        <w:tcBorders>
          <w:top w:val="single" w:sz="8" w:space="0" w:color="4BACC6" w:themeColor="accent5"/>
          <w:bottom w:val="single" w:sz="8" w:space="0" w:color="4BACC6" w:themeColor="accent5"/>
        </w:tcBorders>
      </w:tcPr>
    </w:tblStylePr>
    <w:tblStylePr w:type="firstCol">
      <w:rPr>
        <w:b/>
        <w:bCs/>
      </w:rPr>
    </w:tblStylePr>
    <w:tblStylePr w:type="lastCol">
      <w:rPr>
        <w:b/>
        <w:bCs/>
      </w:rPr>
      <w:tcPr>
        <w:tcBorders>
          <w:top w:val="single" w:sz="8" w:space="0" w:color="4BACC6" w:themeColor="accent5"/>
          <w:bottom w:val="single" w:sz="8" w:space="0" w:color="4BACC6" w:themeColor="accent5"/>
        </w:tcBorders>
      </w:tcPr>
    </w:tblStylePr>
    <w:tblStylePr w:type="band1Vert">
      <w:rPr/>
      <w:tcPr>
        <w:shd w:val="clear" w:color="auto" w:fill="D2EAF1"/>
      </w:tcPr>
    </w:tblStylePr>
    <w:tblStylePr w:type="band1Horz">
      <w:rPr/>
      <w:tcPr>
        <w:shd w:val="clear" w:color="auto" w:fill="D2EAF1"/>
      </w:tcPr>
    </w:tblStylePr>
  </w:style>
  <w:style w:type="table" w:styleId="MediumList1Accent6">
    <w:name w:val="Medium List 1 Accent 6"/>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F79646" w:themeColor="accent6"/>
        </w:tcBorders>
      </w:tcPr>
    </w:tblStylePr>
    <w:tblStylePr w:type="lastRow">
      <w:rPr>
        <w:b/>
        <w:bCs/>
        <w:color w:val="1F497D" w:themeColor="text2"/>
      </w:rPr>
      <w:tcPr>
        <w:tcBorders>
          <w:top w:val="single" w:sz="8" w:space="0" w:color="F79646" w:themeColor="accent6"/>
          <w:bottom w:val="single" w:sz="8" w:space="0" w:color="F79646" w:themeColor="accent6"/>
        </w:tcBorders>
      </w:tcPr>
    </w:tblStylePr>
    <w:tblStylePr w:type="firstCol">
      <w:rPr>
        <w:b/>
        <w:bCs/>
      </w:rPr>
    </w:tblStylePr>
    <w:tblStylePr w:type="lastCol">
      <w:rPr>
        <w:b/>
        <w:bCs/>
      </w:rPr>
      <w:tcPr>
        <w:tcBorders>
          <w:top w:val="single" w:sz="8" w:space="0" w:color="F79646" w:themeColor="accent6"/>
          <w:bottom w:val="single" w:sz="8" w:space="0" w:color="F79646" w:themeColor="accent6"/>
        </w:tcBorders>
      </w:tcPr>
    </w:tblStylePr>
    <w:tblStylePr w:type="band1Vert">
      <w:rPr/>
      <w:tcPr>
        <w:shd w:val="clear" w:color="auto" w:fill="FDE4D0"/>
      </w:tcPr>
    </w:tblStylePr>
    <w:tblStylePr w:type="band1Horz">
      <w:rPr/>
      <w:tcPr>
        <w:shd w:val="clear" w:color="auto" w:fill="FDE4D0"/>
      </w:tcPr>
    </w:tblStylePr>
  </w:style>
  <w:style w:type="table" w:styleId="MediumList2">
    <w:name w:val="Medium Lis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rPr>
        <w:sz w:val="24"/>
        <w:szCs w:val="24"/>
      </w:rPr>
      <w:tcPr>
        <w:tcBorders>
          <w:top w:val="nil"/>
          <w:left w:val="nil"/>
          <w:bottom w:val="single" w:sz="24" w:space="0" w:color="auto" w:themeColor="text1"/>
          <w:right w:val="nil"/>
          <w:insideH w:val="nil"/>
          <w:insideV w:val="nil"/>
        </w:tcBorders>
        <w:shd w:val="clear" w:color="auto" w:fill="FFFFFF"/>
      </w:tcPr>
    </w:tblStylePr>
    <w:tblStylePr w:type="lastRow">
      <w:rPr/>
      <w:tcPr>
        <w:tcBorders>
          <w:top w:val="single" w:sz="8" w:space="0" w:color="auto" w:themeColor="text1"/>
          <w:left w:val="nil"/>
          <w:bottom w:val="nil"/>
          <w:right w:val="nil"/>
          <w:insideH w:val="nil"/>
          <w:insideV w:val="nil"/>
        </w:tcBorders>
        <w:shd w:val="clear" w:color="auto" w:fill="FFFFFF"/>
      </w:tcPr>
    </w:tblStylePr>
    <w:tblStylePr w:type="firstCol">
      <w:rPr/>
      <w:tcPr>
        <w:tcBorders>
          <w:top w:val="nil"/>
          <w:left w:val="nil"/>
          <w:bottom w:val="nil"/>
          <w:right w:val="single" w:sz="8" w:space="0" w:color="auto" w:themeColor="text1"/>
          <w:insideH w:val="nil"/>
          <w:insideV w:val="nil"/>
        </w:tcBorders>
        <w:shd w:val="clear" w:color="auto" w:fill="FFFFFF"/>
      </w:tcPr>
    </w:tblStylePr>
    <w:tblStylePr w:type="lastCol">
      <w:rPr/>
      <w:tcPr>
        <w:tcBorders>
          <w:top w:val="nil"/>
          <w:left w:val="single" w:sz="8" w:space="0" w:color="auto" w:themeColor="tex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C0C0C0"/>
      </w:tcPr>
    </w:tblStylePr>
    <w:tblStylePr w:type="band1Horz">
      <w:rPr/>
      <w:tcPr>
        <w:tcBorders>
          <w:top w:val="nil"/>
          <w:bottom w:val="nil"/>
          <w:insideH w:val="nil"/>
          <w:insideV w:val="nil"/>
        </w:tcBorders>
        <w:shd w:val="clear" w:color="auto" w:fill="C0C0C0"/>
      </w:tcPr>
    </w:tblStylePr>
    <w:tblStylePr w:type="nwCell">
      <w:rPr/>
      <w:tcPr>
        <w:shd w:val="clear" w:color="auto" w:fill="FFFFFF"/>
      </w:tcPr>
    </w:tblStylePr>
    <w:tblStylePr w:type="swCell">
      <w:rPr/>
      <w:tcPr>
        <w:tcBorders>
          <w:top w:val="nil"/>
        </w:tcBorders>
      </w:tcPr>
    </w:tblStylePr>
  </w:style>
  <w:style w:type="table" w:styleId="MediumList2Accent1">
    <w:name w:val="Medium List 2 Accent 1"/>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cPr>
        <w:tcBorders>
          <w:top w:val="nil"/>
          <w:left w:val="nil"/>
          <w:bottom w:val="single" w:sz="24" w:space="0" w:color="4F81BD" w:themeColor="accent1"/>
          <w:right w:val="nil"/>
          <w:insideH w:val="nil"/>
          <w:insideV w:val="nil"/>
        </w:tcBorders>
        <w:shd w:val="clear" w:color="auto" w:fill="FFFFFF"/>
      </w:tcPr>
    </w:tblStylePr>
    <w:tblStylePr w:type="lastRow">
      <w:rPr/>
      <w:tcPr>
        <w:tcBorders>
          <w:top w:val="single" w:sz="8" w:space="0" w:color="4F81BD" w:themeColor="accent1"/>
          <w:left w:val="nil"/>
          <w:bottom w:val="nil"/>
          <w:right w:val="nil"/>
          <w:insideH w:val="nil"/>
          <w:insideV w:val="nil"/>
        </w:tcBorders>
        <w:shd w:val="clear" w:color="auto" w:fill="FFFFFF"/>
      </w:tcPr>
    </w:tblStylePr>
    <w:tblStylePr w:type="firstCol">
      <w:rPr/>
      <w:tcPr>
        <w:tcBorders>
          <w:top w:val="nil"/>
          <w:left w:val="nil"/>
          <w:bottom w:val="nil"/>
          <w:right w:val="single" w:sz="8" w:space="0" w:color="4F81BD" w:themeColor="accent1"/>
          <w:insideH w:val="nil"/>
          <w:insideV w:val="nil"/>
        </w:tcBorders>
        <w:shd w:val="clear" w:color="auto" w:fill="FFFFFF"/>
      </w:tcPr>
    </w:tblStylePr>
    <w:tblStylePr w:type="lastCol">
      <w:rPr/>
      <w:tcPr>
        <w:tcBorders>
          <w:top w:val="nil"/>
          <w:left w:val="single" w:sz="8" w:space="0" w:color="4F81BD" w:themeColor="accen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3DFEE"/>
      </w:tcPr>
    </w:tblStylePr>
    <w:tblStylePr w:type="band1Horz">
      <w:rPr/>
      <w:tcPr>
        <w:tcBorders>
          <w:top w:val="nil"/>
          <w:bottom w:val="nil"/>
          <w:insideH w:val="nil"/>
          <w:insideV w:val="nil"/>
        </w:tcBorders>
        <w:shd w:val="clear" w:color="auto" w:fill="D3DFEE"/>
      </w:tcPr>
    </w:tblStylePr>
    <w:tblStylePr w:type="nwCell">
      <w:rPr/>
      <w:tcPr>
        <w:shd w:val="clear" w:color="auto" w:fill="FFFFFF"/>
      </w:tcPr>
    </w:tblStylePr>
    <w:tblStylePr w:type="swCell">
      <w:rPr/>
      <w:tcPr>
        <w:tcBorders>
          <w:top w:val="nil"/>
        </w:tcBorders>
      </w:tcPr>
    </w:tblStylePr>
  </w:style>
  <w:style w:type="table" w:styleId="MediumList2Accent2">
    <w:name w:val="Medium List 2 Accen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cPr>
        <w:tcBorders>
          <w:top w:val="nil"/>
          <w:left w:val="nil"/>
          <w:bottom w:val="single" w:sz="24" w:space="0" w:color="C0504D" w:themeColor="accent2"/>
          <w:right w:val="nil"/>
          <w:insideH w:val="nil"/>
          <w:insideV w:val="nil"/>
        </w:tcBorders>
        <w:shd w:val="clear" w:color="auto" w:fill="FFFFFF"/>
      </w:tcPr>
    </w:tblStylePr>
    <w:tblStylePr w:type="lastRow">
      <w:rPr/>
      <w:tcPr>
        <w:tcBorders>
          <w:top w:val="single" w:sz="8" w:space="0" w:color="C0504D" w:themeColor="accent2"/>
          <w:left w:val="nil"/>
          <w:bottom w:val="nil"/>
          <w:right w:val="nil"/>
          <w:insideH w:val="nil"/>
          <w:insideV w:val="nil"/>
        </w:tcBorders>
        <w:shd w:val="clear" w:color="auto" w:fill="FFFFFF"/>
      </w:tcPr>
    </w:tblStylePr>
    <w:tblStylePr w:type="firstCol">
      <w:rPr/>
      <w:tcPr>
        <w:tcBorders>
          <w:top w:val="nil"/>
          <w:left w:val="nil"/>
          <w:bottom w:val="nil"/>
          <w:right w:val="single" w:sz="8" w:space="0" w:color="C0504D" w:themeColor="accent2"/>
          <w:insideH w:val="nil"/>
          <w:insideV w:val="nil"/>
        </w:tcBorders>
        <w:shd w:val="clear" w:color="auto" w:fill="FFFFFF"/>
      </w:tcPr>
    </w:tblStylePr>
    <w:tblStylePr w:type="lastCol">
      <w:rPr/>
      <w:tcPr>
        <w:tcBorders>
          <w:top w:val="nil"/>
          <w:left w:val="single" w:sz="8" w:space="0" w:color="C0504D" w:themeColor="accent2"/>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FD3D2"/>
      </w:tcPr>
    </w:tblStylePr>
    <w:tblStylePr w:type="band1Horz">
      <w:rPr/>
      <w:tcPr>
        <w:tcBorders>
          <w:top w:val="nil"/>
          <w:bottom w:val="nil"/>
          <w:insideH w:val="nil"/>
          <w:insideV w:val="nil"/>
        </w:tcBorders>
        <w:shd w:val="clear" w:color="auto" w:fill="EFD3D2"/>
      </w:tcPr>
    </w:tblStylePr>
    <w:tblStylePr w:type="nwCell">
      <w:rPr/>
      <w:tcPr>
        <w:shd w:val="clear" w:color="auto" w:fill="FFFFFF"/>
      </w:tcPr>
    </w:tblStylePr>
    <w:tblStylePr w:type="swCell">
      <w:rPr/>
      <w:tcPr>
        <w:tcBorders>
          <w:top w:val="nil"/>
        </w:tcBorders>
      </w:tcPr>
    </w:tblStylePr>
  </w:style>
  <w:style w:type="table" w:styleId="MediumList2Accent3">
    <w:name w:val="Medium List 2 Accent 3"/>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cPr>
        <w:tcBorders>
          <w:top w:val="nil"/>
          <w:left w:val="nil"/>
          <w:bottom w:val="single" w:sz="24" w:space="0" w:color="9BBB59" w:themeColor="accent3"/>
          <w:right w:val="nil"/>
          <w:insideH w:val="nil"/>
          <w:insideV w:val="nil"/>
        </w:tcBorders>
        <w:shd w:val="clear" w:color="auto" w:fill="FFFFFF"/>
      </w:tcPr>
    </w:tblStylePr>
    <w:tblStylePr w:type="lastRow">
      <w:rPr/>
      <w:tcPr>
        <w:tcBorders>
          <w:top w:val="single" w:sz="8" w:space="0" w:color="9BBB59" w:themeColor="accent3"/>
          <w:left w:val="nil"/>
          <w:bottom w:val="nil"/>
          <w:right w:val="nil"/>
          <w:insideH w:val="nil"/>
          <w:insideV w:val="nil"/>
        </w:tcBorders>
        <w:shd w:val="clear" w:color="auto" w:fill="FFFFFF"/>
      </w:tcPr>
    </w:tblStylePr>
    <w:tblStylePr w:type="firstCol">
      <w:rPr/>
      <w:tcPr>
        <w:tcBorders>
          <w:top w:val="nil"/>
          <w:left w:val="nil"/>
          <w:bottom w:val="nil"/>
          <w:right w:val="single" w:sz="8" w:space="0" w:color="9BBB59" w:themeColor="accent3"/>
          <w:insideH w:val="nil"/>
          <w:insideV w:val="nil"/>
        </w:tcBorders>
        <w:shd w:val="clear" w:color="auto" w:fill="FFFFFF"/>
      </w:tcPr>
    </w:tblStylePr>
    <w:tblStylePr w:type="lastCol">
      <w:rPr/>
      <w:tcPr>
        <w:tcBorders>
          <w:top w:val="nil"/>
          <w:left w:val="single" w:sz="8" w:space="0" w:color="9BBB59" w:themeColor="accent3"/>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6EED5"/>
      </w:tcPr>
    </w:tblStylePr>
    <w:tblStylePr w:type="band1Horz">
      <w:rPr/>
      <w:tcPr>
        <w:tcBorders>
          <w:top w:val="nil"/>
          <w:bottom w:val="nil"/>
          <w:insideH w:val="nil"/>
          <w:insideV w:val="nil"/>
        </w:tcBorders>
        <w:shd w:val="clear" w:color="auto" w:fill="E6EED5"/>
      </w:tcPr>
    </w:tblStylePr>
    <w:tblStylePr w:type="nwCell">
      <w:rPr/>
      <w:tcPr>
        <w:shd w:val="clear" w:color="auto" w:fill="FFFFFF"/>
      </w:tcPr>
    </w:tblStylePr>
    <w:tblStylePr w:type="swCell">
      <w:rPr/>
      <w:tcPr>
        <w:tcBorders>
          <w:top w:val="nil"/>
        </w:tcBorders>
      </w:tcPr>
    </w:tblStylePr>
  </w:style>
  <w:style w:type="table" w:styleId="MediumList2Accent4">
    <w:name w:val="Medium List 2 Accent 4"/>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cPr>
        <w:tcBorders>
          <w:top w:val="nil"/>
          <w:left w:val="nil"/>
          <w:bottom w:val="single" w:sz="24" w:space="0" w:color="8064A2" w:themeColor="accent4"/>
          <w:right w:val="nil"/>
          <w:insideH w:val="nil"/>
          <w:insideV w:val="nil"/>
        </w:tcBorders>
        <w:shd w:val="clear" w:color="auto" w:fill="FFFFFF"/>
      </w:tcPr>
    </w:tblStylePr>
    <w:tblStylePr w:type="lastRow">
      <w:rPr/>
      <w:tcPr>
        <w:tcBorders>
          <w:top w:val="single" w:sz="8" w:space="0" w:color="8064A2" w:themeColor="accent4"/>
          <w:left w:val="nil"/>
          <w:bottom w:val="nil"/>
          <w:right w:val="nil"/>
          <w:insideH w:val="nil"/>
          <w:insideV w:val="nil"/>
        </w:tcBorders>
        <w:shd w:val="clear" w:color="auto" w:fill="FFFFFF"/>
      </w:tcPr>
    </w:tblStylePr>
    <w:tblStylePr w:type="firstCol">
      <w:rPr/>
      <w:tcPr>
        <w:tcBorders>
          <w:top w:val="nil"/>
          <w:left w:val="nil"/>
          <w:bottom w:val="nil"/>
          <w:right w:val="single" w:sz="8" w:space="0" w:color="8064A2" w:themeColor="accent4"/>
          <w:insideH w:val="nil"/>
          <w:insideV w:val="nil"/>
        </w:tcBorders>
        <w:shd w:val="clear" w:color="auto" w:fill="FFFFFF"/>
      </w:tcPr>
    </w:tblStylePr>
    <w:tblStylePr w:type="lastCol">
      <w:rPr/>
      <w:tcPr>
        <w:tcBorders>
          <w:top w:val="nil"/>
          <w:left w:val="single" w:sz="8" w:space="0" w:color="8064A2" w:themeColor="accent4"/>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FD8E8"/>
      </w:tcPr>
    </w:tblStylePr>
    <w:tblStylePr w:type="band1Horz">
      <w:rPr/>
      <w:tcPr>
        <w:tcBorders>
          <w:top w:val="nil"/>
          <w:bottom w:val="nil"/>
          <w:insideH w:val="nil"/>
          <w:insideV w:val="nil"/>
        </w:tcBorders>
        <w:shd w:val="clear" w:color="auto" w:fill="DFD8E8"/>
      </w:tcPr>
    </w:tblStylePr>
    <w:tblStylePr w:type="nwCell">
      <w:rPr/>
      <w:tcPr>
        <w:shd w:val="clear" w:color="auto" w:fill="FFFFFF"/>
      </w:tcPr>
    </w:tblStylePr>
    <w:tblStylePr w:type="swCell">
      <w:rPr/>
      <w:tcPr>
        <w:tcBorders>
          <w:top w:val="nil"/>
        </w:tcBorders>
      </w:tcPr>
    </w:tblStylePr>
  </w:style>
  <w:style w:type="table" w:styleId="MediumList2Accent5">
    <w:name w:val="Medium List 2 Accent 5"/>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cPr>
        <w:tcBorders>
          <w:top w:val="nil"/>
          <w:left w:val="nil"/>
          <w:bottom w:val="single" w:sz="24" w:space="0" w:color="4BACC6" w:themeColor="accent5"/>
          <w:right w:val="nil"/>
          <w:insideH w:val="nil"/>
          <w:insideV w:val="nil"/>
        </w:tcBorders>
        <w:shd w:val="clear" w:color="auto" w:fill="FFFFFF"/>
      </w:tcPr>
    </w:tblStylePr>
    <w:tblStylePr w:type="lastRow">
      <w:rPr/>
      <w:tcPr>
        <w:tcBorders>
          <w:top w:val="single" w:sz="8" w:space="0" w:color="4BACC6" w:themeColor="accent5"/>
          <w:left w:val="nil"/>
          <w:bottom w:val="nil"/>
          <w:right w:val="nil"/>
          <w:insideH w:val="nil"/>
          <w:insideV w:val="nil"/>
        </w:tcBorders>
        <w:shd w:val="clear" w:color="auto" w:fill="FFFFFF"/>
      </w:tcPr>
    </w:tblStylePr>
    <w:tblStylePr w:type="firstCol">
      <w:rPr/>
      <w:tcPr>
        <w:tcBorders>
          <w:top w:val="nil"/>
          <w:left w:val="nil"/>
          <w:bottom w:val="nil"/>
          <w:right w:val="single" w:sz="8" w:space="0" w:color="4BACC6" w:themeColor="accent5"/>
          <w:insideH w:val="nil"/>
          <w:insideV w:val="nil"/>
        </w:tcBorders>
        <w:shd w:val="clear" w:color="auto" w:fill="FFFFFF"/>
      </w:tcPr>
    </w:tblStylePr>
    <w:tblStylePr w:type="lastCol">
      <w:rPr/>
      <w:tcPr>
        <w:tcBorders>
          <w:top w:val="nil"/>
          <w:left w:val="single" w:sz="8" w:space="0" w:color="4BACC6" w:themeColor="accent5"/>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2EAF1"/>
      </w:tcPr>
    </w:tblStylePr>
    <w:tblStylePr w:type="band1Horz">
      <w:rPr/>
      <w:tcPr>
        <w:tcBorders>
          <w:top w:val="nil"/>
          <w:bottom w:val="nil"/>
          <w:insideH w:val="nil"/>
          <w:insideV w:val="nil"/>
        </w:tcBorders>
        <w:shd w:val="clear" w:color="auto" w:fill="D2EAF1"/>
      </w:tcPr>
    </w:tblStylePr>
    <w:tblStylePr w:type="nwCell">
      <w:rPr/>
      <w:tcPr>
        <w:shd w:val="clear" w:color="auto" w:fill="FFFFFF"/>
      </w:tcPr>
    </w:tblStylePr>
    <w:tblStylePr w:type="swCell">
      <w:rPr/>
      <w:tcPr>
        <w:tcBorders>
          <w:top w:val="nil"/>
        </w:tcBorders>
      </w:tcPr>
    </w:tblStylePr>
  </w:style>
  <w:style w:type="table" w:styleId="MediumList2Accent6">
    <w:name w:val="Medium List 2 Accent 6"/>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cPr>
        <w:tcBorders>
          <w:top w:val="nil"/>
          <w:left w:val="nil"/>
          <w:bottom w:val="single" w:sz="24" w:space="0" w:color="F79646" w:themeColor="accent6"/>
          <w:right w:val="nil"/>
          <w:insideH w:val="nil"/>
          <w:insideV w:val="nil"/>
        </w:tcBorders>
        <w:shd w:val="clear" w:color="auto" w:fill="FFFFFF"/>
      </w:tcPr>
    </w:tblStylePr>
    <w:tblStylePr w:type="lastRow">
      <w:rPr/>
      <w:tcPr>
        <w:tcBorders>
          <w:top w:val="single" w:sz="8" w:space="0" w:color="F79646" w:themeColor="accent6"/>
          <w:left w:val="nil"/>
          <w:bottom w:val="nil"/>
          <w:right w:val="nil"/>
          <w:insideH w:val="nil"/>
          <w:insideV w:val="nil"/>
        </w:tcBorders>
        <w:shd w:val="clear" w:color="auto" w:fill="FFFFFF"/>
      </w:tcPr>
    </w:tblStylePr>
    <w:tblStylePr w:type="firstCol">
      <w:rPr/>
      <w:tcPr>
        <w:tcBorders>
          <w:top w:val="nil"/>
          <w:left w:val="nil"/>
          <w:bottom w:val="nil"/>
          <w:right w:val="single" w:sz="8" w:space="0" w:color="F79646" w:themeColor="accent6"/>
          <w:insideH w:val="nil"/>
          <w:insideV w:val="nil"/>
        </w:tcBorders>
        <w:shd w:val="clear" w:color="auto" w:fill="FFFFFF"/>
      </w:tcPr>
    </w:tblStylePr>
    <w:tblStylePr w:type="lastCol">
      <w:rPr/>
      <w:tcPr>
        <w:tcBorders>
          <w:top w:val="nil"/>
          <w:left w:val="single" w:sz="8" w:space="0" w:color="F79646" w:themeColor="accent6"/>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FDE4D0"/>
      </w:tcPr>
    </w:tblStylePr>
    <w:tblStylePr w:type="band1Horz">
      <w:rPr/>
      <w:tcPr>
        <w:tcBorders>
          <w:top w:val="nil"/>
          <w:bottom w:val="nil"/>
          <w:insideH w:val="nil"/>
          <w:insideV w:val="nil"/>
        </w:tcBorders>
        <w:shd w:val="clear" w:color="auto" w:fill="FDE4D0"/>
      </w:tcPr>
    </w:tblStylePr>
    <w:tblStylePr w:type="nwCell">
      <w:rPr/>
      <w:tcPr>
        <w:shd w:val="clear" w:color="auto" w:fill="FFFFFF"/>
      </w:tcPr>
    </w:tblStylePr>
    <w:tblStylePr w:type="swCell">
      <w:rPr/>
      <w:tcPr>
        <w:tcBorders>
          <w:top w:val="nil"/>
        </w:tcBorders>
      </w:tcPr>
    </w:tblStylePr>
  </w:style>
  <w:style w:type="table" w:styleId="MediumGrid1">
    <w:name w:val="Medium Grid 1"/>
    <w:basedOn w:val="NormalTable"/>
    <w:uiPriority w:val="67"/>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cPr>
        <w:tcBorders>
          <w:top w:val="single" w:sz="18" w:space="0" w:color="404040" w:themeColor="text1" w:themeTint="BF"/>
        </w:tcBorders>
      </w:tcPr>
    </w:tblStylePr>
    <w:tblStylePr w:type="firstCol">
      <w:rPr>
        <w:b/>
        <w:bCs/>
      </w:rPr>
    </w:tblStylePr>
    <w:tblStylePr w:type="lastCol">
      <w:rPr>
        <w:b/>
        <w:bCs/>
      </w:rPr>
    </w:tblStylePr>
    <w:tblStylePr w:type="band1Vert">
      <w:rPr/>
      <w:tcPr>
        <w:shd w:val="clear" w:color="auto" w:fill="808080"/>
      </w:tcPr>
    </w:tblStylePr>
    <w:tblStylePr w:type="band1Horz">
      <w:rPr/>
      <w:tcPr>
        <w:shd w:val="clear" w:color="auto" w:fill="808080"/>
      </w:tcPr>
    </w:tblStylePr>
  </w:style>
  <w:style w:type="table" w:styleId="MediumGrid1Accent1">
    <w:name w:val="Medium Grid 1 Accent 1"/>
    <w:basedOn w:val="NormalTable"/>
    <w:uiPriority w:val="67"/>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cPr>
        <w:tcBorders>
          <w:top w:val="single" w:sz="18" w:space="0" w:color="7BA0CD" w:themeColor="accent1" w:themeTint="BF"/>
        </w:tcBorders>
      </w:tcPr>
    </w:tblStylePr>
    <w:tblStylePr w:type="firstCol">
      <w:rPr>
        <w:b/>
        <w:bCs/>
      </w:rPr>
    </w:tblStylePr>
    <w:tblStylePr w:type="lastCol">
      <w:rPr>
        <w:b/>
        <w:bCs/>
      </w:rPr>
    </w:tblStylePr>
    <w:tblStylePr w:type="band1Vert">
      <w:rPr/>
      <w:tcPr>
        <w:shd w:val="clear" w:color="auto" w:fill="A7BFDE"/>
      </w:tcPr>
    </w:tblStylePr>
    <w:tblStylePr w:type="band1Horz">
      <w:rPr/>
      <w:tcPr>
        <w:shd w:val="clear" w:color="auto" w:fill="A7BFDE"/>
      </w:tcPr>
    </w:tblStylePr>
  </w:style>
  <w:style w:type="table" w:styleId="MediumGrid1Accent2">
    <w:name w:val="Medium Grid 1 Accent 2"/>
    <w:basedOn w:val="NormalTable"/>
    <w:uiPriority w:val="67"/>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cPr>
        <w:tcBorders>
          <w:top w:val="single" w:sz="18" w:space="0" w:color="CF7B79" w:themeColor="accent2" w:themeTint="BF"/>
        </w:tcBorders>
      </w:tcPr>
    </w:tblStylePr>
    <w:tblStylePr w:type="firstCol">
      <w:rPr>
        <w:b/>
        <w:bCs/>
      </w:rPr>
    </w:tblStylePr>
    <w:tblStylePr w:type="lastCol">
      <w:rPr>
        <w:b/>
        <w:bCs/>
      </w:rPr>
    </w:tblStylePr>
    <w:tblStylePr w:type="band1Vert">
      <w:rPr/>
      <w:tcPr>
        <w:shd w:val="clear" w:color="auto" w:fill="DFA7A6"/>
      </w:tcPr>
    </w:tblStylePr>
    <w:tblStylePr w:type="band1Horz">
      <w:rPr/>
      <w:tcPr>
        <w:shd w:val="clear" w:color="auto" w:fill="DFA7A6"/>
      </w:tcPr>
    </w:tblStylePr>
  </w:style>
  <w:style w:type="table" w:styleId="MediumGrid1Accent3">
    <w:name w:val="Medium Grid 1 Accent 3"/>
    <w:basedOn w:val="NormalTable"/>
    <w:uiPriority w:val="67"/>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cPr>
        <w:tcBorders>
          <w:top w:val="single" w:sz="18" w:space="0" w:color="B3CC82" w:themeColor="accent3" w:themeTint="BF"/>
        </w:tcBorders>
      </w:tcPr>
    </w:tblStylePr>
    <w:tblStylePr w:type="firstCol">
      <w:rPr>
        <w:b/>
        <w:bCs/>
      </w:rPr>
    </w:tblStylePr>
    <w:tblStylePr w:type="lastCol">
      <w:rPr>
        <w:b/>
        <w:bCs/>
      </w:rPr>
    </w:tblStylePr>
    <w:tblStylePr w:type="band1Vert">
      <w:rPr/>
      <w:tcPr>
        <w:shd w:val="clear" w:color="auto" w:fill="CDDDAC"/>
      </w:tcPr>
    </w:tblStylePr>
    <w:tblStylePr w:type="band1Horz">
      <w:rPr/>
      <w:tcPr>
        <w:shd w:val="clear" w:color="auto" w:fill="CDDDAC"/>
      </w:tcPr>
    </w:tblStylePr>
  </w:style>
  <w:style w:type="table" w:styleId="MediumGrid1Accent4">
    <w:name w:val="Medium Grid 1 Accent 4"/>
    <w:basedOn w:val="NormalTable"/>
    <w:uiPriority w:val="67"/>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cPr>
        <w:tcBorders>
          <w:top w:val="single" w:sz="18" w:space="0" w:color="9F8AB9" w:themeColor="accent4" w:themeTint="BF"/>
        </w:tcBorders>
      </w:tcPr>
    </w:tblStylePr>
    <w:tblStylePr w:type="firstCol">
      <w:rPr>
        <w:b/>
        <w:bCs/>
      </w:rPr>
    </w:tblStylePr>
    <w:tblStylePr w:type="lastCol">
      <w:rPr>
        <w:b/>
        <w:bCs/>
      </w:rPr>
    </w:tblStylePr>
    <w:tblStylePr w:type="band1Vert">
      <w:rPr/>
      <w:tcPr>
        <w:shd w:val="clear" w:color="auto" w:fill="BFB1D0"/>
      </w:tcPr>
    </w:tblStylePr>
    <w:tblStylePr w:type="band1Horz">
      <w:rPr/>
      <w:tcPr>
        <w:shd w:val="clear" w:color="auto" w:fill="BFB1D0"/>
      </w:tcPr>
    </w:tblStylePr>
  </w:style>
  <w:style w:type="table" w:styleId="MediumGrid1Accent5">
    <w:name w:val="Medium Grid 1 Accent 5"/>
    <w:basedOn w:val="NormalTable"/>
    <w:uiPriority w:val="67"/>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cPr>
        <w:tcBorders>
          <w:top w:val="single" w:sz="18" w:space="0" w:color="78C0D4" w:themeColor="accent5" w:themeTint="BF"/>
        </w:tcBorders>
      </w:tcPr>
    </w:tblStylePr>
    <w:tblStylePr w:type="firstCol">
      <w:rPr>
        <w:b/>
        <w:bCs/>
      </w:rPr>
    </w:tblStylePr>
    <w:tblStylePr w:type="lastCol">
      <w:rPr>
        <w:b/>
        <w:bCs/>
      </w:rPr>
    </w:tblStylePr>
    <w:tblStylePr w:type="band1Vert">
      <w:rPr/>
      <w:tcPr>
        <w:shd w:val="clear" w:color="auto" w:fill="A5D5E2"/>
      </w:tcPr>
    </w:tblStylePr>
    <w:tblStylePr w:type="band1Horz">
      <w:rPr/>
      <w:tcPr>
        <w:shd w:val="clear" w:color="auto" w:fill="A5D5E2"/>
      </w:tcPr>
    </w:tblStylePr>
  </w:style>
  <w:style w:type="table" w:styleId="MediumGrid1Accent6">
    <w:name w:val="Medium Grid 1 Accent 6"/>
    <w:basedOn w:val="NormalTable"/>
    <w:uiPriority w:val="67"/>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cPr>
        <w:tcBorders>
          <w:top w:val="single" w:sz="18" w:space="0" w:color="F9B074" w:themeColor="accent6" w:themeTint="BF"/>
        </w:tcBorders>
      </w:tcPr>
    </w:tblStylePr>
    <w:tblStylePr w:type="firstCol">
      <w:rPr>
        <w:b/>
        <w:bCs/>
      </w:rPr>
    </w:tblStylePr>
    <w:tblStylePr w:type="lastCol">
      <w:rPr>
        <w:b/>
        <w:bCs/>
      </w:rPr>
    </w:tblStylePr>
    <w:tblStylePr w:type="band1Vert">
      <w:rPr/>
      <w:tcPr>
        <w:shd w:val="clear" w:color="auto" w:fill="FBCAA2"/>
      </w:tcPr>
    </w:tblStylePr>
    <w:tblStylePr w:type="band1Horz">
      <w:rPr/>
      <w:tcPr>
        <w:shd w:val="clear" w:color="auto" w:fill="FBCAA2"/>
      </w:tcPr>
    </w:tblStylePr>
  </w:style>
  <w:style w:type="table" w:styleId="MediumGrid2">
    <w:name w:val="Medium Grid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shd w:val="clear" w:color="auto" w:fill="C0C0C0"/>
    </w:tcPr>
    <w:tblStylePr w:type="firstRow">
      <w:rPr>
        <w:b/>
        <w:bCs/>
        <w:color w:val="000000" w:themeColor="text1"/>
      </w:rPr>
      <w:tcPr>
        <w:shd w:val="clear" w:color="auto" w:fill="E6E6E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CCCCCC"/>
      </w:tcPr>
    </w:tblStylePr>
    <w:tblStylePr w:type="band1Vert">
      <w:rPr/>
      <w:tcPr>
        <w:shd w:val="clear" w:color="auto" w:fill="808080"/>
      </w:tcPr>
    </w:tblStylePr>
    <w:tblStylePr w:type="band1Horz">
      <w:rPr/>
      <w:tcPr>
        <w:tcBorders>
          <w:insideH w:val="single" w:sz="6" w:space="0" w:color="auto" w:themeColor="text1"/>
          <w:insideV w:val="single" w:sz="6" w:space="0" w:color="auto" w:themeColor="text1"/>
        </w:tcBorders>
        <w:shd w:val="clear" w:color="auto" w:fill="808080"/>
      </w:tcPr>
    </w:tblStylePr>
    <w:tblStylePr w:type="nwCell">
      <w:rPr/>
      <w:tcPr>
        <w:shd w:val="clear" w:color="auto" w:fill="FFFFFF"/>
      </w:tcPr>
    </w:tblStylePr>
  </w:style>
  <w:style w:type="table" w:styleId="MediumGrid2Accent1">
    <w:name w:val="Medium Grid 2 Accent 1"/>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themeColor="text1"/>
      </w:rPr>
      <w:tcPr>
        <w:shd w:val="clear" w:color="auto" w:fill="EDF2F8"/>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BE5F1"/>
      </w:tcPr>
    </w:tblStylePr>
    <w:tblStylePr w:type="band1Vert">
      <w:rPr/>
      <w:tcPr>
        <w:shd w:val="clear" w:color="auto" w:fill="A7BFDE"/>
      </w:tcPr>
    </w:tblStylePr>
    <w:tblStylePr w:type="band1Horz">
      <w:rPr/>
      <w:tcPr>
        <w:tcBorders>
          <w:insideH w:val="single" w:sz="6" w:space="0" w:color="4F81BD" w:themeColor="accent1"/>
          <w:insideV w:val="single" w:sz="6" w:space="0" w:color="4F81BD" w:themeColor="accent1"/>
        </w:tcBorders>
        <w:shd w:val="clear" w:color="auto" w:fill="A7BFDE"/>
      </w:tcPr>
    </w:tblStylePr>
    <w:tblStylePr w:type="nwCell">
      <w:rPr/>
      <w:tcPr>
        <w:shd w:val="clear" w:color="auto" w:fill="FFFFFF"/>
      </w:tcPr>
    </w:tblStylePr>
  </w:style>
  <w:style w:type="table" w:styleId="MediumGrid2Accent2">
    <w:name w:val="Medium Grid 2 Accent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themeColor="text1"/>
      </w:rPr>
      <w:tcPr>
        <w:shd w:val="clear" w:color="auto" w:fill="F8EDED"/>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2DBDB"/>
      </w:tcPr>
    </w:tblStylePr>
    <w:tblStylePr w:type="band1Vert">
      <w:rPr/>
      <w:tcPr>
        <w:shd w:val="clear" w:color="auto" w:fill="DFA7A6"/>
      </w:tcPr>
    </w:tblStylePr>
    <w:tblStylePr w:type="band1Horz">
      <w:rPr/>
      <w:tcPr>
        <w:tcBorders>
          <w:insideH w:val="single" w:sz="6" w:space="0" w:color="C0504D" w:themeColor="accent2"/>
          <w:insideV w:val="single" w:sz="6" w:space="0" w:color="C0504D" w:themeColor="accent2"/>
        </w:tcBorders>
        <w:shd w:val="clear" w:color="auto" w:fill="DFA7A6"/>
      </w:tcPr>
    </w:tblStylePr>
    <w:tblStylePr w:type="nwCell">
      <w:rPr/>
      <w:tcPr>
        <w:shd w:val="clear" w:color="auto" w:fill="FFFFFF"/>
      </w:tcPr>
    </w:tblStylePr>
  </w:style>
  <w:style w:type="table" w:styleId="MediumGrid2Accent3">
    <w:name w:val="Medium Grid 2 Accent 3"/>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themeColor="text1"/>
      </w:rPr>
      <w:tcPr>
        <w:shd w:val="clear" w:color="auto" w:fill="F5F8EE"/>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AF1DD"/>
      </w:tcPr>
    </w:tblStylePr>
    <w:tblStylePr w:type="band1Vert">
      <w:rPr/>
      <w:tcPr>
        <w:shd w:val="clear" w:color="auto" w:fill="CDDDAC"/>
      </w:tcPr>
    </w:tblStylePr>
    <w:tblStylePr w:type="band1Horz">
      <w:rPr/>
      <w:tcPr>
        <w:tcBorders>
          <w:insideH w:val="single" w:sz="6" w:space="0" w:color="9BBB59" w:themeColor="accent3"/>
          <w:insideV w:val="single" w:sz="6" w:space="0" w:color="9BBB59" w:themeColor="accent3"/>
        </w:tcBorders>
        <w:shd w:val="clear" w:color="auto" w:fill="CDDDAC"/>
      </w:tcPr>
    </w:tblStylePr>
    <w:tblStylePr w:type="nwCell">
      <w:rPr/>
      <w:tcPr>
        <w:shd w:val="clear" w:color="auto" w:fill="FFFFFF"/>
      </w:tcPr>
    </w:tblStylePr>
  </w:style>
  <w:style w:type="table" w:styleId="MediumGrid2Accent4">
    <w:name w:val="Medium Grid 2 Accent 4"/>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themeColor="text1"/>
      </w:rPr>
      <w:tcPr>
        <w:shd w:val="clear" w:color="auto" w:fill="F2EFF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5DFEC"/>
      </w:tcPr>
    </w:tblStylePr>
    <w:tblStylePr w:type="band1Vert">
      <w:rPr/>
      <w:tcPr>
        <w:shd w:val="clear" w:color="auto" w:fill="BFB1D0"/>
      </w:tcPr>
    </w:tblStylePr>
    <w:tblStylePr w:type="band1Horz">
      <w:rPr/>
      <w:tcPr>
        <w:tcBorders>
          <w:insideH w:val="single" w:sz="6" w:space="0" w:color="8064A2" w:themeColor="accent4"/>
          <w:insideV w:val="single" w:sz="6" w:space="0" w:color="8064A2" w:themeColor="accent4"/>
        </w:tcBorders>
        <w:shd w:val="clear" w:color="auto" w:fill="BFB1D0"/>
      </w:tcPr>
    </w:tblStylePr>
    <w:tblStylePr w:type="nwCell">
      <w:rPr/>
      <w:tcPr>
        <w:shd w:val="clear" w:color="auto" w:fill="FFFFFF"/>
      </w:tcPr>
    </w:tblStylePr>
  </w:style>
  <w:style w:type="table" w:styleId="MediumGrid2Accent5">
    <w:name w:val="Medium Grid 2 Accent 5"/>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themeColor="text1"/>
      </w:rPr>
      <w:tcPr>
        <w:shd w:val="clear" w:color="auto" w:fill="EDF6F9"/>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AEEF3"/>
      </w:tcPr>
    </w:tblStylePr>
    <w:tblStylePr w:type="band1Vert">
      <w:rPr/>
      <w:tcPr>
        <w:shd w:val="clear" w:color="auto" w:fill="A5D5E2"/>
      </w:tcPr>
    </w:tblStylePr>
    <w:tblStylePr w:type="band1Horz">
      <w:rPr/>
      <w:tcPr>
        <w:tcBorders>
          <w:insideH w:val="single" w:sz="6" w:space="0" w:color="4BACC6" w:themeColor="accent5"/>
          <w:insideV w:val="single" w:sz="6" w:space="0" w:color="4BACC6" w:themeColor="accent5"/>
        </w:tcBorders>
        <w:shd w:val="clear" w:color="auto" w:fill="A5D5E2"/>
      </w:tcPr>
    </w:tblStylePr>
    <w:tblStylePr w:type="nwCell">
      <w:rPr/>
      <w:tcPr>
        <w:shd w:val="clear" w:color="auto" w:fill="FFFFFF"/>
      </w:tcPr>
    </w:tblStylePr>
  </w:style>
  <w:style w:type="table" w:styleId="MediumGrid2Accent6">
    <w:name w:val="Medium Grid 2 Accent 6"/>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themeColor="text1"/>
      </w:rPr>
      <w:tcPr>
        <w:shd w:val="clear" w:color="auto" w:fill="FEF4EC"/>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DE9D9"/>
      </w:tcPr>
    </w:tblStylePr>
    <w:tblStylePr w:type="band1Vert">
      <w:rPr/>
      <w:tcPr>
        <w:shd w:val="clear" w:color="auto" w:fill="FBCAA2"/>
      </w:tcPr>
    </w:tblStylePr>
    <w:tblStylePr w:type="band1Horz">
      <w:rPr/>
      <w:tcPr>
        <w:tcBorders>
          <w:insideH w:val="single" w:sz="6" w:space="0" w:color="F79646" w:themeColor="accent6"/>
          <w:insideV w:val="single" w:sz="6" w:space="0" w:color="F79646" w:themeColor="accent6"/>
        </w:tcBorders>
        <w:shd w:val="clear" w:color="auto" w:fill="FBCAA2"/>
      </w:tcPr>
    </w:tblStylePr>
    <w:tblStylePr w:type="nwCell">
      <w:rPr/>
      <w:tcPr>
        <w:shd w:val="clear" w:color="auto" w:fill="FFFFFF"/>
      </w:tcPr>
    </w:tblStylePr>
  </w:style>
  <w:style w:type="table" w:styleId="MediumGrid3">
    <w:name w:val="Medium Grid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000000"/>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000000"/>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cPr>
    </w:tblStylePr>
  </w:style>
  <w:style w:type="table" w:styleId="MediumGrid3Accent1">
    <w:name w:val="Medium Grid 3 Accent 1"/>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F81B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F81B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cPr>
    </w:tblStylePr>
  </w:style>
  <w:style w:type="table" w:styleId="MediumGrid3Accent2">
    <w:name w:val="Medium Grid 3 Accent 2"/>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C0504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C0504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cPr>
    </w:tblStylePr>
  </w:style>
  <w:style w:type="table" w:styleId="MediumGrid3Accent3">
    <w:name w:val="Medium Grid 3 Accent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9BBB59"/>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9BBB59"/>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cPr>
    </w:tblStylePr>
  </w:style>
  <w:style w:type="table" w:styleId="MediumGrid3Accent4">
    <w:name w:val="Medium Grid 3 Accent 4"/>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8064A2"/>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8064A2"/>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cPr>
    </w:tblStylePr>
  </w:style>
  <w:style w:type="table" w:styleId="MediumGrid3Accent5">
    <w:name w:val="Medium Grid 3 Accent 5"/>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BACC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BACC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cPr>
    </w:tblStylePr>
  </w:style>
  <w:style w:type="table" w:styleId="MediumGrid3Accent6">
    <w:name w:val="Medium Grid 3 Accent 6"/>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F7964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F7964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cPr>
    </w:tblStylePr>
  </w:style>
  <w:style w:type="table" w:styleId="DarkList">
    <w:name w:val="Dark List"/>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000000"/>
      </w:tcPr>
    </w:tblStylePr>
    <w:tblStylePr w:type="firstCol">
      <w:rPr/>
      <w:tcPr>
        <w:tcBorders>
          <w:top w:val="nil"/>
          <w:left w:val="nil"/>
          <w:bottom w:val="nil"/>
          <w:right w:val="single" w:sz="18" w:space="0" w:color="FFFFFF" w:themeColor="background1"/>
          <w:insideH w:val="nil"/>
          <w:insideV w:val="nil"/>
        </w:tcBorders>
        <w:shd w:val="clear" w:color="auto" w:fill="000000"/>
      </w:tcPr>
    </w:tblStylePr>
    <w:tblStylePr w:type="lastCol">
      <w:rPr/>
      <w:tcPr>
        <w:tcBorders>
          <w:top w:val="nil"/>
          <w:left w:val="single" w:sz="18" w:space="0" w:color="FFFFFF" w:themeColor="background1"/>
          <w:bottom w:val="nil"/>
          <w:right w:val="nil"/>
          <w:insideH w:val="nil"/>
          <w:insideV w:val="nil"/>
        </w:tcBorders>
        <w:shd w:val="clear" w:color="auto" w:fill="000000"/>
      </w:tcPr>
    </w:tblStylePr>
    <w:tblStylePr w:type="band1Vert">
      <w:rPr/>
      <w:tcPr>
        <w:tcBorders>
          <w:top w:val="nil"/>
          <w:left w:val="nil"/>
          <w:bottom w:val="nil"/>
          <w:right w:val="nil"/>
          <w:insideH w:val="nil"/>
          <w:insideV w:val="nil"/>
        </w:tcBorders>
        <w:shd w:val="clear" w:color="auto" w:fill="000000"/>
      </w:tcPr>
    </w:tblStylePr>
    <w:tblStylePr w:type="band1Horz">
      <w:rPr/>
      <w:tcPr>
        <w:tcBorders>
          <w:top w:val="nil"/>
          <w:left w:val="nil"/>
          <w:bottom w:val="nil"/>
          <w:right w:val="nil"/>
          <w:insideH w:val="nil"/>
          <w:insideV w:val="nil"/>
        </w:tcBorders>
        <w:shd w:val="clear" w:color="auto" w:fill="000000"/>
      </w:tcPr>
    </w:tblStylePr>
  </w:style>
  <w:style w:type="table" w:styleId="DarkListAccent1">
    <w:name w:val="Dark List Accent 1"/>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43F60"/>
      </w:tcPr>
    </w:tblStylePr>
    <w:tblStylePr w:type="firstCol">
      <w:rPr/>
      <w:tcPr>
        <w:tcBorders>
          <w:top w:val="nil"/>
          <w:left w:val="nil"/>
          <w:bottom w:val="nil"/>
          <w:right w:val="single" w:sz="18" w:space="0" w:color="FFFFFF" w:themeColor="background1"/>
          <w:insideH w:val="nil"/>
          <w:insideV w:val="nil"/>
        </w:tcBorders>
        <w:shd w:val="clear" w:color="auto" w:fill="365F91"/>
      </w:tcPr>
    </w:tblStylePr>
    <w:tblStylePr w:type="lastCol">
      <w:rPr/>
      <w:tcPr>
        <w:tcBorders>
          <w:top w:val="nil"/>
          <w:left w:val="single" w:sz="18" w:space="0" w:color="FFFFFF" w:themeColor="background1"/>
          <w:bottom w:val="nil"/>
          <w:right w:val="nil"/>
          <w:insideH w:val="nil"/>
          <w:insideV w:val="nil"/>
        </w:tcBorders>
        <w:shd w:val="clear" w:color="auto" w:fill="365F91"/>
      </w:tcPr>
    </w:tblStylePr>
    <w:tblStylePr w:type="band1Vert">
      <w:rPr/>
      <w:tcPr>
        <w:tcBorders>
          <w:top w:val="nil"/>
          <w:left w:val="nil"/>
          <w:bottom w:val="nil"/>
          <w:right w:val="nil"/>
          <w:insideH w:val="nil"/>
          <w:insideV w:val="nil"/>
        </w:tcBorders>
        <w:shd w:val="clear" w:color="auto" w:fill="365F91"/>
      </w:tcPr>
    </w:tblStylePr>
    <w:tblStylePr w:type="band1Horz">
      <w:rPr/>
      <w:tcPr>
        <w:tcBorders>
          <w:top w:val="nil"/>
          <w:left w:val="nil"/>
          <w:bottom w:val="nil"/>
          <w:right w:val="nil"/>
          <w:insideH w:val="nil"/>
          <w:insideV w:val="nil"/>
        </w:tcBorders>
        <w:shd w:val="clear" w:color="auto" w:fill="365F91"/>
      </w:tcPr>
    </w:tblStylePr>
  </w:style>
  <w:style w:type="table" w:styleId="DarkListAccent2">
    <w:name w:val="Dark List Accent 2"/>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622423"/>
      </w:tcPr>
    </w:tblStylePr>
    <w:tblStylePr w:type="firstCol">
      <w:rPr/>
      <w:tcPr>
        <w:tcBorders>
          <w:top w:val="nil"/>
          <w:left w:val="nil"/>
          <w:bottom w:val="nil"/>
          <w:right w:val="single" w:sz="18" w:space="0" w:color="FFFFFF" w:themeColor="background1"/>
          <w:insideH w:val="nil"/>
          <w:insideV w:val="nil"/>
        </w:tcBorders>
        <w:shd w:val="clear" w:color="auto" w:fill="943634"/>
      </w:tcPr>
    </w:tblStylePr>
    <w:tblStylePr w:type="lastCol">
      <w:rPr/>
      <w:tcPr>
        <w:tcBorders>
          <w:top w:val="nil"/>
          <w:left w:val="single" w:sz="18" w:space="0" w:color="FFFFFF" w:themeColor="background1"/>
          <w:bottom w:val="nil"/>
          <w:right w:val="nil"/>
          <w:insideH w:val="nil"/>
          <w:insideV w:val="nil"/>
        </w:tcBorders>
        <w:shd w:val="clear" w:color="auto" w:fill="943634"/>
      </w:tcPr>
    </w:tblStylePr>
    <w:tblStylePr w:type="band1Vert">
      <w:rPr/>
      <w:tcPr>
        <w:tcBorders>
          <w:top w:val="nil"/>
          <w:left w:val="nil"/>
          <w:bottom w:val="nil"/>
          <w:right w:val="nil"/>
          <w:insideH w:val="nil"/>
          <w:insideV w:val="nil"/>
        </w:tcBorders>
        <w:shd w:val="clear" w:color="auto" w:fill="943634"/>
      </w:tcPr>
    </w:tblStylePr>
    <w:tblStylePr w:type="band1Horz">
      <w:rPr/>
      <w:tcPr>
        <w:tcBorders>
          <w:top w:val="nil"/>
          <w:left w:val="nil"/>
          <w:bottom w:val="nil"/>
          <w:right w:val="nil"/>
          <w:insideH w:val="nil"/>
          <w:insideV w:val="nil"/>
        </w:tcBorders>
        <w:shd w:val="clear" w:color="auto" w:fill="943634"/>
      </w:tcPr>
    </w:tblStylePr>
  </w:style>
  <w:style w:type="table" w:styleId="DarkListAccent3">
    <w:name w:val="Dark List Accent 3"/>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4E6128"/>
      </w:tcPr>
    </w:tblStylePr>
    <w:tblStylePr w:type="firstCol">
      <w:rPr/>
      <w:tcPr>
        <w:tcBorders>
          <w:top w:val="nil"/>
          <w:left w:val="nil"/>
          <w:bottom w:val="nil"/>
          <w:right w:val="single" w:sz="18" w:space="0" w:color="FFFFFF" w:themeColor="background1"/>
          <w:insideH w:val="nil"/>
          <w:insideV w:val="nil"/>
        </w:tcBorders>
        <w:shd w:val="clear" w:color="auto" w:fill="76923C"/>
      </w:tcPr>
    </w:tblStylePr>
    <w:tblStylePr w:type="lastCol">
      <w:rPr/>
      <w:tcPr>
        <w:tcBorders>
          <w:top w:val="nil"/>
          <w:left w:val="single" w:sz="18" w:space="0" w:color="FFFFFF" w:themeColor="background1"/>
          <w:bottom w:val="nil"/>
          <w:right w:val="nil"/>
          <w:insideH w:val="nil"/>
          <w:insideV w:val="nil"/>
        </w:tcBorders>
        <w:shd w:val="clear" w:color="auto" w:fill="76923C"/>
      </w:tcPr>
    </w:tblStylePr>
    <w:tblStylePr w:type="band1Vert">
      <w:rPr/>
      <w:tcPr>
        <w:tcBorders>
          <w:top w:val="nil"/>
          <w:left w:val="nil"/>
          <w:bottom w:val="nil"/>
          <w:right w:val="nil"/>
          <w:insideH w:val="nil"/>
          <w:insideV w:val="nil"/>
        </w:tcBorders>
        <w:shd w:val="clear" w:color="auto" w:fill="76923C"/>
      </w:tcPr>
    </w:tblStylePr>
    <w:tblStylePr w:type="band1Horz">
      <w:rPr/>
      <w:tcPr>
        <w:tcBorders>
          <w:top w:val="nil"/>
          <w:left w:val="nil"/>
          <w:bottom w:val="nil"/>
          <w:right w:val="nil"/>
          <w:insideH w:val="nil"/>
          <w:insideV w:val="nil"/>
        </w:tcBorders>
        <w:shd w:val="clear" w:color="auto" w:fill="76923C"/>
      </w:tcPr>
    </w:tblStylePr>
  </w:style>
  <w:style w:type="table" w:styleId="DarkListAccent4">
    <w:name w:val="Dark List Accent 4"/>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3F3151"/>
      </w:tcPr>
    </w:tblStylePr>
    <w:tblStylePr w:type="firstCol">
      <w:rPr/>
      <w:tcPr>
        <w:tcBorders>
          <w:top w:val="nil"/>
          <w:left w:val="nil"/>
          <w:bottom w:val="nil"/>
          <w:right w:val="single" w:sz="18" w:space="0" w:color="FFFFFF" w:themeColor="background1"/>
          <w:insideH w:val="nil"/>
          <w:insideV w:val="nil"/>
        </w:tcBorders>
        <w:shd w:val="clear" w:color="auto" w:fill="5F497A"/>
      </w:tcPr>
    </w:tblStylePr>
    <w:tblStylePr w:type="lastCol">
      <w:rPr/>
      <w:tcPr>
        <w:tcBorders>
          <w:top w:val="nil"/>
          <w:left w:val="single" w:sz="18" w:space="0" w:color="FFFFFF" w:themeColor="background1"/>
          <w:bottom w:val="nil"/>
          <w:right w:val="nil"/>
          <w:insideH w:val="nil"/>
          <w:insideV w:val="nil"/>
        </w:tcBorders>
        <w:shd w:val="clear" w:color="auto" w:fill="5F497A"/>
      </w:tcPr>
    </w:tblStylePr>
    <w:tblStylePr w:type="band1Vert">
      <w:rPr/>
      <w:tcPr>
        <w:tcBorders>
          <w:top w:val="nil"/>
          <w:left w:val="nil"/>
          <w:bottom w:val="nil"/>
          <w:right w:val="nil"/>
          <w:insideH w:val="nil"/>
          <w:insideV w:val="nil"/>
        </w:tcBorders>
        <w:shd w:val="clear" w:color="auto" w:fill="5F497A"/>
      </w:tcPr>
    </w:tblStylePr>
    <w:tblStylePr w:type="band1Horz">
      <w:rPr/>
      <w:tcPr>
        <w:tcBorders>
          <w:top w:val="nil"/>
          <w:left w:val="nil"/>
          <w:bottom w:val="nil"/>
          <w:right w:val="nil"/>
          <w:insideH w:val="nil"/>
          <w:insideV w:val="nil"/>
        </w:tcBorders>
        <w:shd w:val="clear" w:color="auto" w:fill="5F497A"/>
      </w:tcPr>
    </w:tblStylePr>
  </w:style>
  <w:style w:type="table" w:styleId="DarkListAccent5">
    <w:name w:val="Dark List Accent 5"/>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05867"/>
      </w:tcPr>
    </w:tblStylePr>
    <w:tblStylePr w:type="firstCol">
      <w:rPr/>
      <w:tcPr>
        <w:tcBorders>
          <w:top w:val="nil"/>
          <w:left w:val="nil"/>
          <w:bottom w:val="nil"/>
          <w:right w:val="single" w:sz="18" w:space="0" w:color="FFFFFF" w:themeColor="background1"/>
          <w:insideH w:val="nil"/>
          <w:insideV w:val="nil"/>
        </w:tcBorders>
        <w:shd w:val="clear" w:color="auto" w:fill="31849B"/>
      </w:tcPr>
    </w:tblStylePr>
    <w:tblStylePr w:type="lastCol">
      <w:rPr/>
      <w:tcPr>
        <w:tcBorders>
          <w:top w:val="nil"/>
          <w:left w:val="single" w:sz="18" w:space="0" w:color="FFFFFF" w:themeColor="background1"/>
          <w:bottom w:val="nil"/>
          <w:right w:val="nil"/>
          <w:insideH w:val="nil"/>
          <w:insideV w:val="nil"/>
        </w:tcBorders>
        <w:shd w:val="clear" w:color="auto" w:fill="31849B"/>
      </w:tcPr>
    </w:tblStylePr>
    <w:tblStylePr w:type="band1Vert">
      <w:rPr/>
      <w:tcPr>
        <w:tcBorders>
          <w:top w:val="nil"/>
          <w:left w:val="nil"/>
          <w:bottom w:val="nil"/>
          <w:right w:val="nil"/>
          <w:insideH w:val="nil"/>
          <w:insideV w:val="nil"/>
        </w:tcBorders>
        <w:shd w:val="clear" w:color="auto" w:fill="31849B"/>
      </w:tcPr>
    </w:tblStylePr>
    <w:tblStylePr w:type="band1Horz">
      <w:rPr/>
      <w:tcPr>
        <w:tcBorders>
          <w:top w:val="nil"/>
          <w:left w:val="nil"/>
          <w:bottom w:val="nil"/>
          <w:right w:val="nil"/>
          <w:insideH w:val="nil"/>
          <w:insideV w:val="nil"/>
        </w:tcBorders>
        <w:shd w:val="clear" w:color="auto" w:fill="31849B"/>
      </w:tcPr>
    </w:tblStylePr>
  </w:style>
  <w:style w:type="table" w:styleId="DarkListAccent6">
    <w:name w:val="Dark List Accent 6"/>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974706"/>
      </w:tcPr>
    </w:tblStylePr>
    <w:tblStylePr w:type="firstCol">
      <w:rPr/>
      <w:tcPr>
        <w:tcBorders>
          <w:top w:val="nil"/>
          <w:left w:val="nil"/>
          <w:bottom w:val="nil"/>
          <w:right w:val="single" w:sz="18" w:space="0" w:color="FFFFFF" w:themeColor="background1"/>
          <w:insideH w:val="nil"/>
          <w:insideV w:val="nil"/>
        </w:tcBorders>
        <w:shd w:val="clear" w:color="auto" w:fill="E36C0A"/>
      </w:tcPr>
    </w:tblStylePr>
    <w:tblStylePr w:type="lastCol">
      <w:rPr/>
      <w:tcPr>
        <w:tcBorders>
          <w:top w:val="nil"/>
          <w:left w:val="single" w:sz="18" w:space="0" w:color="FFFFFF" w:themeColor="background1"/>
          <w:bottom w:val="nil"/>
          <w:right w:val="nil"/>
          <w:insideH w:val="nil"/>
          <w:insideV w:val="nil"/>
        </w:tcBorders>
        <w:shd w:val="clear" w:color="auto" w:fill="E36C0A"/>
      </w:tcPr>
    </w:tblStylePr>
    <w:tblStylePr w:type="band1Vert">
      <w:rPr/>
      <w:tcPr>
        <w:tcBorders>
          <w:top w:val="nil"/>
          <w:left w:val="nil"/>
          <w:bottom w:val="nil"/>
          <w:right w:val="nil"/>
          <w:insideH w:val="nil"/>
          <w:insideV w:val="nil"/>
        </w:tcBorders>
        <w:shd w:val="clear" w:color="auto" w:fill="E36C0A"/>
      </w:tcPr>
    </w:tblStylePr>
    <w:tblStylePr w:type="band1Horz">
      <w:rPr/>
      <w:tcPr>
        <w:tcBorders>
          <w:top w:val="nil"/>
          <w:left w:val="nil"/>
          <w:bottom w:val="nil"/>
          <w:right w:val="nil"/>
          <w:insideH w:val="nil"/>
          <w:insideV w:val="nil"/>
        </w:tcBorders>
        <w:shd w:val="clear" w:color="auto" w:fill="E36C0A"/>
      </w:tcPr>
    </w:tblStylePr>
  </w:style>
  <w:style w:type="table" w:styleId="ColorfulShading">
    <w:name w:val="Colorful Shading"/>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auto"/>
        <w:bottom w:val="single" w:sz="4" w:space="0" w:color="auto"/>
        <w:right w:val="single" w:sz="4" w:space="0" w:color="auto"/>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000000"/>
      </w:tcPr>
    </w:tblStylePr>
    <w:tblStylePr w:type="firstCol">
      <w:rPr>
        <w:color w:val="FFFFFF" w:themeColor="background1"/>
      </w:rPr>
      <w:tcPr>
        <w:tcBorders>
          <w:top w:val="nil"/>
          <w:left w:val="nil"/>
          <w:bottom w:val="nil"/>
          <w:right w:val="nil"/>
          <w:insideH w:val="single" w:sz="4" w:space="0" w:color="auto" w:themeColor="text1" w:themeShade="99"/>
          <w:insideV w:val="nil"/>
        </w:tcBorders>
        <w:shd w:val="clear" w:color="auto" w:fill="000000"/>
      </w:tcPr>
    </w:tblStylePr>
    <w:tblStylePr w:type="lastCol">
      <w:rPr>
        <w:color w:val="FFFFFF" w:themeColor="background1"/>
      </w:rPr>
      <w:tcPr>
        <w:tcBorders>
          <w:top w:val="nil"/>
          <w:left w:val="nil"/>
          <w:bottom w:val="nil"/>
          <w:right w:val="nil"/>
          <w:insideH w:val="nil"/>
          <w:insideV w:val="nil"/>
        </w:tcBorders>
        <w:shd w:val="clear" w:color="auto" w:fill="000000"/>
      </w:tcPr>
    </w:tblStylePr>
    <w:tblStylePr w:type="band1Vert">
      <w:rPr/>
      <w:tcPr>
        <w:shd w:val="clear" w:color="auto" w:fill="999999"/>
      </w:tcPr>
    </w:tblStylePr>
    <w:tblStylePr w:type="band1Horz">
      <w:rPr/>
      <w:tcPr>
        <w:shd w:val="clear" w:color="auto" w:fill="808080"/>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C4C74"/>
      </w:tcPr>
    </w:tblStylePr>
    <w:tblStylePr w:type="firstCol">
      <w:rPr>
        <w:color w:val="FFFFFF" w:themeColor="background1"/>
      </w:rPr>
      <w:tcPr>
        <w:tcBorders>
          <w:top w:val="nil"/>
          <w:left w:val="nil"/>
          <w:bottom w:val="nil"/>
          <w:right w:val="nil"/>
          <w:insideH w:val="single" w:sz="4" w:space="0" w:color="2C4C74" w:themeColor="accent1" w:themeShade="99"/>
          <w:insideV w:val="nil"/>
        </w:tcBorders>
        <w:shd w:val="clear" w:color="auto" w:fill="2C4C74"/>
      </w:tcPr>
    </w:tblStylePr>
    <w:tblStylePr w:type="lastCol">
      <w:rPr>
        <w:color w:val="FFFFFF" w:themeColor="background1"/>
      </w:rPr>
      <w:tcPr>
        <w:tcBorders>
          <w:top w:val="nil"/>
          <w:left w:val="nil"/>
          <w:bottom w:val="nil"/>
          <w:right w:val="nil"/>
          <w:insideH w:val="nil"/>
          <w:insideV w:val="nil"/>
        </w:tcBorders>
        <w:shd w:val="clear" w:color="auto" w:fill="2C4C74"/>
      </w:tcPr>
    </w:tblStylePr>
    <w:tblStylePr w:type="band1Vert">
      <w:rPr/>
      <w:tcPr>
        <w:shd w:val="clear" w:color="auto" w:fill="B8CCE4"/>
      </w:tcPr>
    </w:tblStylePr>
    <w:tblStylePr w:type="band1Horz">
      <w:rPr/>
      <w:tcPr>
        <w:shd w:val="clear" w:color="auto" w:fill="A7BFDE"/>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772C2A"/>
      </w:tcPr>
    </w:tblStylePr>
    <w:tblStylePr w:type="firstCol">
      <w:rPr>
        <w:color w:val="FFFFFF" w:themeColor="background1"/>
      </w:rPr>
      <w:tcPr>
        <w:tcBorders>
          <w:top w:val="nil"/>
          <w:left w:val="nil"/>
          <w:bottom w:val="nil"/>
          <w:right w:val="nil"/>
          <w:insideH w:val="single" w:sz="4" w:space="0" w:color="772C2A" w:themeColor="accent2" w:themeShade="99"/>
          <w:insideV w:val="nil"/>
        </w:tcBorders>
        <w:shd w:val="clear" w:color="auto" w:fill="772C2A"/>
      </w:tcPr>
    </w:tblStylePr>
    <w:tblStylePr w:type="lastCol">
      <w:rPr>
        <w:color w:val="FFFFFF" w:themeColor="background1"/>
      </w:rPr>
      <w:tcPr>
        <w:tcBorders>
          <w:top w:val="nil"/>
          <w:left w:val="nil"/>
          <w:bottom w:val="nil"/>
          <w:right w:val="nil"/>
          <w:insideH w:val="nil"/>
          <w:insideV w:val="nil"/>
        </w:tcBorders>
        <w:shd w:val="clear" w:color="auto" w:fill="772C2A"/>
      </w:tcPr>
    </w:tblStylePr>
    <w:tblStylePr w:type="band1Vert">
      <w:rPr/>
      <w:tcPr>
        <w:shd w:val="clear" w:color="auto" w:fill="E5B8B7"/>
      </w:tcPr>
    </w:tblStylePr>
    <w:tblStylePr w:type="band1Horz">
      <w:rPr/>
      <w:tcPr>
        <w:shd w:val="clear" w:color="auto" w:fill="DFA7A6"/>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cPr>
        <w:tcBorders>
          <w:top w:val="nil"/>
          <w:left w:val="nil"/>
          <w:bottom w:val="single" w:sz="24" w:space="0" w:color="8064A2" w:themeColor="accent4"/>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5E7530"/>
      </w:tcPr>
    </w:tblStylePr>
    <w:tblStylePr w:type="firstCol">
      <w:rPr>
        <w:color w:val="FFFFFF" w:themeColor="background1"/>
      </w:rPr>
      <w:tcPr>
        <w:tcBorders>
          <w:top w:val="nil"/>
          <w:left w:val="nil"/>
          <w:bottom w:val="nil"/>
          <w:right w:val="nil"/>
          <w:insideH w:val="single" w:sz="4" w:space="0" w:color="5E7530" w:themeColor="accent3" w:themeShade="99"/>
          <w:insideV w:val="nil"/>
        </w:tcBorders>
        <w:shd w:val="clear" w:color="auto" w:fill="5E7530"/>
      </w:tcPr>
    </w:tblStylePr>
    <w:tblStylePr w:type="lastCol">
      <w:rPr>
        <w:color w:val="FFFFFF" w:themeColor="background1"/>
      </w:rPr>
      <w:tcPr>
        <w:tcBorders>
          <w:top w:val="nil"/>
          <w:left w:val="nil"/>
          <w:bottom w:val="nil"/>
          <w:right w:val="nil"/>
          <w:insideH w:val="nil"/>
          <w:insideV w:val="nil"/>
        </w:tcBorders>
        <w:shd w:val="clear" w:color="auto" w:fill="5E7530"/>
      </w:tcPr>
    </w:tblStylePr>
    <w:tblStylePr w:type="band1Vert">
      <w:rPr/>
      <w:tcPr>
        <w:shd w:val="clear" w:color="auto" w:fill="D6E3BC"/>
      </w:tcPr>
    </w:tblStylePr>
    <w:tblStylePr w:type="band1Horz">
      <w:rPr/>
      <w:tcPr>
        <w:shd w:val="clear" w:color="auto" w:fill="CDDDAC"/>
      </w:tcPr>
    </w:tblStylePr>
  </w:style>
  <w:style w:type="table" w:styleId="ColorfulShadingAccent4">
    <w:name w:val="Colorful Shading Accent 4"/>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cPr>
        <w:tcBorders>
          <w:top w:val="nil"/>
          <w:left w:val="nil"/>
          <w:bottom w:val="single" w:sz="24" w:space="0" w:color="9BBB59" w:themeColor="accent3"/>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4C3B62"/>
      </w:tcPr>
    </w:tblStylePr>
    <w:tblStylePr w:type="firstCol">
      <w:rPr>
        <w:color w:val="FFFFFF" w:themeColor="background1"/>
      </w:rPr>
      <w:tcPr>
        <w:tcBorders>
          <w:top w:val="nil"/>
          <w:left w:val="nil"/>
          <w:bottom w:val="nil"/>
          <w:right w:val="nil"/>
          <w:insideH w:val="single" w:sz="4" w:space="0" w:color="4C3B62" w:themeColor="accent4" w:themeShade="99"/>
          <w:insideV w:val="nil"/>
        </w:tcBorders>
        <w:shd w:val="clear" w:color="auto" w:fill="4C3B62"/>
      </w:tcPr>
    </w:tblStylePr>
    <w:tblStylePr w:type="lastCol">
      <w:rPr>
        <w:color w:val="FFFFFF" w:themeColor="background1"/>
      </w:rPr>
      <w:tcPr>
        <w:tcBorders>
          <w:top w:val="nil"/>
          <w:left w:val="nil"/>
          <w:bottom w:val="nil"/>
          <w:right w:val="nil"/>
          <w:insideH w:val="nil"/>
          <w:insideV w:val="nil"/>
        </w:tcBorders>
        <w:shd w:val="clear" w:color="auto" w:fill="4C3B62"/>
      </w:tcPr>
    </w:tblStylePr>
    <w:tblStylePr w:type="band1Vert">
      <w:rPr/>
      <w:tcPr>
        <w:shd w:val="clear" w:color="auto" w:fill="CCC0D9"/>
      </w:tcPr>
    </w:tblStylePr>
    <w:tblStylePr w:type="band1Horz">
      <w:rPr/>
      <w:tcPr>
        <w:shd w:val="clear" w:color="auto" w:fill="BFB1D0"/>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cPr>
        <w:tcBorders>
          <w:top w:val="nil"/>
          <w:left w:val="nil"/>
          <w:bottom w:val="single" w:sz="24" w:space="0" w:color="F79646" w:themeColor="accent6"/>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76A7C"/>
      </w:tcPr>
    </w:tblStylePr>
    <w:tblStylePr w:type="firstCol">
      <w:rPr>
        <w:color w:val="FFFFFF" w:themeColor="background1"/>
      </w:rPr>
      <w:tcPr>
        <w:tcBorders>
          <w:top w:val="nil"/>
          <w:left w:val="nil"/>
          <w:bottom w:val="nil"/>
          <w:right w:val="nil"/>
          <w:insideH w:val="single" w:sz="4" w:space="0" w:color="276A7C" w:themeColor="accent5" w:themeShade="99"/>
          <w:insideV w:val="nil"/>
        </w:tcBorders>
        <w:shd w:val="clear" w:color="auto" w:fill="276A7C"/>
      </w:tcPr>
    </w:tblStylePr>
    <w:tblStylePr w:type="lastCol">
      <w:rPr>
        <w:color w:val="FFFFFF" w:themeColor="background1"/>
      </w:rPr>
      <w:tcPr>
        <w:tcBorders>
          <w:top w:val="nil"/>
          <w:left w:val="nil"/>
          <w:bottom w:val="nil"/>
          <w:right w:val="nil"/>
          <w:insideH w:val="nil"/>
          <w:insideV w:val="nil"/>
        </w:tcBorders>
        <w:shd w:val="clear" w:color="auto" w:fill="276A7C"/>
      </w:tcPr>
    </w:tblStylePr>
    <w:tblStylePr w:type="band1Vert">
      <w:rPr/>
      <w:tcPr>
        <w:shd w:val="clear" w:color="auto" w:fill="B6DDE8"/>
      </w:tcPr>
    </w:tblStylePr>
    <w:tblStylePr w:type="band1Horz">
      <w:rPr/>
      <w:tcPr>
        <w:shd w:val="clear" w:color="auto" w:fill="A5D5E2"/>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cPr>
        <w:tcBorders>
          <w:top w:val="nil"/>
          <w:left w:val="nil"/>
          <w:bottom w:val="single" w:sz="24" w:space="0" w:color="4BACC6" w:themeColor="accent5"/>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B65608"/>
      </w:tcPr>
    </w:tblStylePr>
    <w:tblStylePr w:type="firstCol">
      <w:rPr>
        <w:color w:val="FFFFFF" w:themeColor="background1"/>
      </w:rPr>
      <w:tcPr>
        <w:tcBorders>
          <w:top w:val="nil"/>
          <w:left w:val="nil"/>
          <w:bottom w:val="nil"/>
          <w:right w:val="nil"/>
          <w:insideH w:val="single" w:sz="4" w:space="0" w:color="B65608" w:themeColor="accent6" w:themeShade="99"/>
          <w:insideV w:val="nil"/>
        </w:tcBorders>
        <w:shd w:val="clear" w:color="auto" w:fill="B65608"/>
      </w:tcPr>
    </w:tblStylePr>
    <w:tblStylePr w:type="lastCol">
      <w:rPr>
        <w:color w:val="FFFFFF" w:themeColor="background1"/>
      </w:rPr>
      <w:tcPr>
        <w:tcBorders>
          <w:top w:val="nil"/>
          <w:left w:val="nil"/>
          <w:bottom w:val="nil"/>
          <w:right w:val="nil"/>
          <w:insideH w:val="nil"/>
          <w:insideV w:val="nil"/>
        </w:tcBorders>
        <w:shd w:val="clear" w:color="auto" w:fill="B65608"/>
      </w:tcPr>
    </w:tblStylePr>
    <w:tblStylePr w:type="band1Vert">
      <w:rPr/>
      <w:tcPr>
        <w:shd w:val="clear" w:color="auto" w:fill="FBD4B4"/>
      </w:tcPr>
    </w:tblStylePr>
    <w:tblStylePr w:type="band1Horz">
      <w:rPr/>
      <w:tcPr>
        <w:shd w:val="clear" w:color="auto" w:fill="FBCAA2"/>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C0C0C0"/>
      </w:tcPr>
    </w:tblStylePr>
    <w:tblStylePr w:type="band1Horz">
      <w:rPr/>
      <w:tcPr>
        <w:shd w:val="clear" w:color="auto" w:fill="CCCCCC"/>
      </w:tcPr>
    </w:tblStylePr>
  </w:style>
  <w:style w:type="table" w:styleId="ColorfulListAccent1">
    <w:name w:val="Colorful List Accent 1"/>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3DFEE"/>
      </w:tcPr>
    </w:tblStylePr>
    <w:tblStylePr w:type="band1Horz">
      <w:rPr/>
      <w:tcPr>
        <w:shd w:val="clear" w:color="auto" w:fill="DBE5F1"/>
      </w:tcPr>
    </w:tblStylePr>
  </w:style>
  <w:style w:type="table" w:styleId="ColorfulListAccent2">
    <w:name w:val="Colorful List Accent 2"/>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FD3D2"/>
      </w:tcPr>
    </w:tblStylePr>
    <w:tblStylePr w:type="band1Horz">
      <w:rPr/>
      <w:tcPr>
        <w:shd w:val="clear" w:color="auto" w:fill="F2DBDB"/>
      </w:tcPr>
    </w:tblStylePr>
  </w:style>
  <w:style w:type="table" w:styleId="ColorfulListAccent3">
    <w:name w:val="Colorful List Accent 3"/>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themeColor="background1"/>
      </w:rPr>
      <w:tcPr>
        <w:tcBorders>
          <w:bottom w:val="single" w:sz="12" w:space="0" w:color="FFFFFF" w:themeColor="background1"/>
        </w:tcBorders>
        <w:shd w:val="clear" w:color="auto" w:fill="664E82"/>
      </w:tcPr>
    </w:tblStylePr>
    <w:tblStylePr w:type="lastRow">
      <w:rPr>
        <w:b/>
        <w:bCs/>
        <w:color w:val="664E82" w:themeColor="accent4"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6EED5"/>
      </w:tcPr>
    </w:tblStylePr>
    <w:tblStylePr w:type="band1Horz">
      <w:rPr/>
      <w:tcPr>
        <w:shd w:val="clear" w:color="auto" w:fill="EAF1DD"/>
      </w:tcPr>
    </w:tblStylePr>
  </w:style>
  <w:style w:type="table" w:styleId="ColorfulListAccent4">
    <w:name w:val="Colorful List Accent 4"/>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themeColor="background1"/>
      </w:rPr>
      <w:tcPr>
        <w:tcBorders>
          <w:bottom w:val="single" w:sz="12" w:space="0" w:color="FFFFFF" w:themeColor="background1"/>
        </w:tcBorders>
        <w:shd w:val="clear" w:color="auto" w:fill="7E9C40"/>
      </w:tcPr>
    </w:tblStylePr>
    <w:tblStylePr w:type="lastRow">
      <w:rPr>
        <w:b/>
        <w:bCs/>
        <w:color w:val="7E9C40" w:themeColor="accent3"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FD8E8"/>
      </w:tcPr>
    </w:tblStylePr>
    <w:tblStylePr w:type="band1Horz">
      <w:rPr/>
      <w:tcPr>
        <w:shd w:val="clear" w:color="auto" w:fill="E5DFEC"/>
      </w:tcPr>
    </w:tblStylePr>
  </w:style>
  <w:style w:type="table" w:styleId="ColorfulListAccent5">
    <w:name w:val="Colorful List Accent 5"/>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themeColor="background1"/>
      </w:rPr>
      <w:tcPr>
        <w:tcBorders>
          <w:bottom w:val="single" w:sz="12" w:space="0" w:color="FFFFFF" w:themeColor="background1"/>
        </w:tcBorders>
        <w:shd w:val="clear" w:color="auto" w:fill="F2730A"/>
      </w:tcPr>
    </w:tblStylePr>
    <w:tblStylePr w:type="lastRow">
      <w:rPr>
        <w:b/>
        <w:bCs/>
        <w:color w:val="F2730A" w:themeColor="accent6"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2EAF1"/>
      </w:tcPr>
    </w:tblStylePr>
    <w:tblStylePr w:type="band1Horz">
      <w:rPr/>
      <w:tcPr>
        <w:shd w:val="clear" w:color="auto" w:fill="DAEEF3"/>
      </w:tcPr>
    </w:tblStylePr>
  </w:style>
  <w:style w:type="table" w:styleId="ColorfulListAccent6">
    <w:name w:val="Colorful List Accent 6"/>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themeColor="background1"/>
      </w:rPr>
      <w:tcPr>
        <w:tcBorders>
          <w:bottom w:val="single" w:sz="12" w:space="0" w:color="FFFFFF" w:themeColor="background1"/>
        </w:tcBorders>
        <w:shd w:val="clear" w:color="auto" w:fill="348DA5"/>
      </w:tcPr>
    </w:tblStylePr>
    <w:tblStylePr w:type="lastRow">
      <w:rPr>
        <w:b/>
        <w:bCs/>
        <w:color w:val="348DA5" w:themeColor="accent5"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FDE4D0"/>
      </w:tcPr>
    </w:tblStylePr>
    <w:tblStylePr w:type="band1Horz">
      <w:rPr/>
      <w:tcPr>
        <w:shd w:val="clear" w:color="auto" w:fill="FDE9D9"/>
      </w:tcPr>
    </w:tblStylePr>
  </w:style>
  <w:style w:type="table" w:styleId="ColorfulGrid">
    <w:name w:val="Colorful Grid"/>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cPr>
        <w:shd w:val="clear" w:color="auto" w:fill="999999"/>
      </w:tcPr>
    </w:tblStylePr>
    <w:tblStylePr w:type="lastRow">
      <w:rPr>
        <w:b/>
        <w:bCs/>
        <w:color w:val="000000" w:themeColor="text1"/>
      </w:rPr>
      <w:tcPr>
        <w:shd w:val="clear" w:color="auto" w:fill="999999"/>
      </w:tcPr>
    </w:tblStylePr>
    <w:tblStylePr w:type="firstCol">
      <w:rPr>
        <w:color w:val="FFFFFF" w:themeColor="background1"/>
      </w:rPr>
      <w:tcPr>
        <w:shd w:val="clear" w:color="auto" w:fill="000000"/>
      </w:tcPr>
    </w:tblStylePr>
    <w:tblStylePr w:type="lastCol">
      <w:rPr>
        <w:color w:val="FFFFFF" w:themeColor="background1"/>
      </w:rPr>
      <w:tcPr>
        <w:shd w:val="clear" w:color="auto" w:fill="000000"/>
      </w:tcPr>
    </w:tblStylePr>
    <w:tblStylePr w:type="band1Vert">
      <w:rPr/>
      <w:tcPr>
        <w:shd w:val="clear" w:color="auto" w:fill="808080"/>
      </w:tcPr>
    </w:tblStylePr>
    <w:tblStylePr w:type="band1Horz">
      <w:rPr/>
      <w:tcPr>
        <w:shd w:val="clear" w:color="auto" w:fill="808080"/>
      </w:tcPr>
    </w:tblStylePr>
  </w:style>
  <w:style w:type="table" w:styleId="ColorfulGridAccent1">
    <w:name w:val="Colorful Grid Accent 1"/>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cPr>
        <w:shd w:val="clear" w:color="auto" w:fill="B8CCE4"/>
      </w:tcPr>
    </w:tblStylePr>
    <w:tblStylePr w:type="lastRow">
      <w:rPr>
        <w:b/>
        <w:bCs/>
        <w:color w:val="000000" w:themeColor="text1"/>
      </w:rPr>
      <w:tcPr>
        <w:shd w:val="clear" w:color="auto" w:fill="B8CCE4"/>
      </w:tcPr>
    </w:tblStylePr>
    <w:tblStylePr w:type="firstCol">
      <w:rPr>
        <w:color w:val="FFFFFF" w:themeColor="background1"/>
      </w:rPr>
      <w:tcPr>
        <w:shd w:val="clear" w:color="auto" w:fill="365F91"/>
      </w:tcPr>
    </w:tblStylePr>
    <w:tblStylePr w:type="lastCol">
      <w:rPr>
        <w:color w:val="FFFFFF" w:themeColor="background1"/>
      </w:rPr>
      <w:tcPr>
        <w:shd w:val="clear" w:color="auto" w:fill="365F91"/>
      </w:tcPr>
    </w:tblStylePr>
    <w:tblStylePr w:type="band1Vert">
      <w:rPr/>
      <w:tcPr>
        <w:shd w:val="clear" w:color="auto" w:fill="A7BFDE"/>
      </w:tcPr>
    </w:tblStylePr>
    <w:tblStylePr w:type="band1Horz">
      <w:rPr/>
      <w:tcPr>
        <w:shd w:val="clear" w:color="auto" w:fill="A7BFDE"/>
      </w:tcPr>
    </w:tblStylePr>
  </w:style>
  <w:style w:type="table" w:styleId="ColorfulGridAccent2">
    <w:name w:val="Colorful Grid Accent 2"/>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cPr>
        <w:shd w:val="clear" w:color="auto" w:fill="E5B8B7"/>
      </w:tcPr>
    </w:tblStylePr>
    <w:tblStylePr w:type="lastRow">
      <w:rPr>
        <w:b/>
        <w:bCs/>
        <w:color w:val="000000" w:themeColor="text1"/>
      </w:rPr>
      <w:tcPr>
        <w:shd w:val="clear" w:color="auto" w:fill="E5B8B7"/>
      </w:tcPr>
    </w:tblStylePr>
    <w:tblStylePr w:type="firstCol">
      <w:rPr>
        <w:color w:val="FFFFFF" w:themeColor="background1"/>
      </w:rPr>
      <w:tcPr>
        <w:shd w:val="clear" w:color="auto" w:fill="943634"/>
      </w:tcPr>
    </w:tblStylePr>
    <w:tblStylePr w:type="lastCol">
      <w:rPr>
        <w:color w:val="FFFFFF" w:themeColor="background1"/>
      </w:rPr>
      <w:tcPr>
        <w:shd w:val="clear" w:color="auto" w:fill="943634"/>
      </w:tcPr>
    </w:tblStylePr>
    <w:tblStylePr w:type="band1Vert">
      <w:rPr/>
      <w:tcPr>
        <w:shd w:val="clear" w:color="auto" w:fill="DFA7A6"/>
      </w:tcPr>
    </w:tblStylePr>
    <w:tblStylePr w:type="band1Horz">
      <w:rPr/>
      <w:tcPr>
        <w:shd w:val="clear" w:color="auto" w:fill="DFA7A6"/>
      </w:tcPr>
    </w:tblStylePr>
  </w:style>
  <w:style w:type="table" w:styleId="ColorfulGridAccent3">
    <w:name w:val="Colorful Grid Accent 3"/>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cPr>
        <w:shd w:val="clear" w:color="auto" w:fill="D6E3BC"/>
      </w:tcPr>
    </w:tblStylePr>
    <w:tblStylePr w:type="lastRow">
      <w:rPr>
        <w:b/>
        <w:bCs/>
        <w:color w:val="000000" w:themeColor="text1"/>
      </w:rPr>
      <w:tcPr>
        <w:shd w:val="clear" w:color="auto" w:fill="D6E3BC"/>
      </w:tcPr>
    </w:tblStylePr>
    <w:tblStylePr w:type="firstCol">
      <w:rPr>
        <w:color w:val="FFFFFF" w:themeColor="background1"/>
      </w:rPr>
      <w:tcPr>
        <w:shd w:val="clear" w:color="auto" w:fill="76923C"/>
      </w:tcPr>
    </w:tblStylePr>
    <w:tblStylePr w:type="lastCol">
      <w:rPr>
        <w:color w:val="FFFFFF" w:themeColor="background1"/>
      </w:rPr>
      <w:tcPr>
        <w:shd w:val="clear" w:color="auto" w:fill="76923C"/>
      </w:tcPr>
    </w:tblStylePr>
    <w:tblStylePr w:type="band1Vert">
      <w:rPr/>
      <w:tcPr>
        <w:shd w:val="clear" w:color="auto" w:fill="CDDDAC"/>
      </w:tcPr>
    </w:tblStylePr>
    <w:tblStylePr w:type="band1Horz">
      <w:rPr/>
      <w:tcPr>
        <w:shd w:val="clear" w:color="auto" w:fill="CDDDAC"/>
      </w:tcPr>
    </w:tblStylePr>
  </w:style>
  <w:style w:type="table" w:styleId="ColorfulGridAccent4">
    <w:name w:val="Colorful Grid Accent 4"/>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cPr>
        <w:shd w:val="clear" w:color="auto" w:fill="CCC0D9"/>
      </w:tcPr>
    </w:tblStylePr>
    <w:tblStylePr w:type="lastRow">
      <w:rPr>
        <w:b/>
        <w:bCs/>
        <w:color w:val="000000" w:themeColor="text1"/>
      </w:rPr>
      <w:tcPr>
        <w:shd w:val="clear" w:color="auto" w:fill="CCC0D9"/>
      </w:tcPr>
    </w:tblStylePr>
    <w:tblStylePr w:type="firstCol">
      <w:rPr>
        <w:color w:val="FFFFFF" w:themeColor="background1"/>
      </w:rPr>
      <w:tcPr>
        <w:shd w:val="clear" w:color="auto" w:fill="5F497A"/>
      </w:tcPr>
    </w:tblStylePr>
    <w:tblStylePr w:type="lastCol">
      <w:rPr>
        <w:color w:val="FFFFFF" w:themeColor="background1"/>
      </w:rPr>
      <w:tcPr>
        <w:shd w:val="clear" w:color="auto" w:fill="5F497A"/>
      </w:tcPr>
    </w:tblStylePr>
    <w:tblStylePr w:type="band1Vert">
      <w:rPr/>
      <w:tcPr>
        <w:shd w:val="clear" w:color="auto" w:fill="BFB1D0"/>
      </w:tcPr>
    </w:tblStylePr>
    <w:tblStylePr w:type="band1Horz">
      <w:rPr/>
      <w:tcPr>
        <w:shd w:val="clear" w:color="auto" w:fill="BFB1D0"/>
      </w:tcPr>
    </w:tblStylePr>
  </w:style>
  <w:style w:type="table" w:styleId="ColorfulGridAccent5">
    <w:name w:val="Colorful Grid Accent 5"/>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cPr>
        <w:shd w:val="clear" w:color="auto" w:fill="B6DDE8"/>
      </w:tcPr>
    </w:tblStylePr>
    <w:tblStylePr w:type="lastRow">
      <w:rPr>
        <w:b/>
        <w:bCs/>
        <w:color w:val="000000" w:themeColor="text1"/>
      </w:rPr>
      <w:tcPr>
        <w:shd w:val="clear" w:color="auto" w:fill="B6DDE8"/>
      </w:tcPr>
    </w:tblStylePr>
    <w:tblStylePr w:type="firstCol">
      <w:rPr>
        <w:color w:val="FFFFFF" w:themeColor="background1"/>
      </w:rPr>
      <w:tcPr>
        <w:shd w:val="clear" w:color="auto" w:fill="31849B"/>
      </w:tcPr>
    </w:tblStylePr>
    <w:tblStylePr w:type="lastCol">
      <w:rPr>
        <w:color w:val="FFFFFF" w:themeColor="background1"/>
      </w:rPr>
      <w:tcPr>
        <w:shd w:val="clear" w:color="auto" w:fill="31849B"/>
      </w:tcPr>
    </w:tblStylePr>
    <w:tblStylePr w:type="band1Vert">
      <w:rPr/>
      <w:tcPr>
        <w:shd w:val="clear" w:color="auto" w:fill="A5D5E2"/>
      </w:tcPr>
    </w:tblStylePr>
    <w:tblStylePr w:type="band1Horz">
      <w:rPr/>
      <w:tcPr>
        <w:shd w:val="clear" w:color="auto" w:fill="A5D5E2"/>
      </w:tcPr>
    </w:tblStylePr>
  </w:style>
  <w:style w:type="table" w:styleId="ColorfulGridAccent6">
    <w:name w:val="Colorful Grid Accent 6"/>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cPr>
        <w:shd w:val="clear" w:color="auto" w:fill="FBD4B4"/>
      </w:tcPr>
    </w:tblStylePr>
    <w:tblStylePr w:type="lastRow">
      <w:rPr>
        <w:b/>
        <w:bCs/>
        <w:color w:val="000000" w:themeColor="text1"/>
      </w:rPr>
      <w:tcPr>
        <w:shd w:val="clear" w:color="auto" w:fill="FBD4B4"/>
      </w:tcPr>
    </w:tblStylePr>
    <w:tblStylePr w:type="firstCol">
      <w:rPr>
        <w:color w:val="FFFFFF" w:themeColor="background1"/>
      </w:rPr>
      <w:tcPr>
        <w:shd w:val="clear" w:color="auto" w:fill="E36C0A"/>
      </w:tcPr>
    </w:tblStylePr>
    <w:tblStylePr w:type="lastCol">
      <w:rPr>
        <w:color w:val="FFFFFF" w:themeColor="background1"/>
      </w:rPr>
      <w:tcPr>
        <w:shd w:val="clear" w:color="auto" w:fill="E36C0A"/>
      </w:tcPr>
    </w:tblStylePr>
    <w:tblStylePr w:type="band1Vert">
      <w:rPr/>
      <w:tcPr>
        <w:shd w:val="clear" w:color="auto" w:fill="FBCAA2"/>
      </w:tcPr>
    </w:tblStylePr>
    <w:tblStylePr w:type="band1Horz">
      <w:r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0</Characters>
  <Application>Microsoft Macintosh Word</Application>
  <DocSecurity>0</DocSecurity>
  <Lines>0</Lines>
  <Paragraphs>0</Paragraphs>
  <CharactersWithSpaces>0</CharactersWithSpace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revision>1</cp:revision>
  <dcterms:created xsi:type="dcterms:W3CDTF">2013-12-23T23:15:00Z</dcterms:created>
  <dcterms:modified xsi:type="dcterms:W3CDTF">2013-12-23T23:15:00Z</dcterms:modified>
</cp:coreProperties>
</file>